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crates/vm_algo/src/tabulation/plurality.rs</w:t>
      </w:r>
      <w:r>
        <w:rPr>
          <w:b/>
          <w:sz w:val="46"/>
        </w:rPr>
        <w:t>, Version/FormulaID: VM-ENGINE v0) — 37/89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Deterministically compute </w:t>
      </w:r>
      <w:r>
        <w:rPr>
          <w:b/>
        </w:rPr>
        <w:t>UnitScores</w:t>
      </w:r>
      <w:r>
        <w:rPr/>
        <w:t xml:space="preserve"> for </w:t>
      </w:r>
      <w:r>
        <w:rPr>
          <w:b/>
        </w:rPr>
        <w:t>plurality</w:t>
      </w:r>
      <w:r>
        <w:rPr/>
        <w:t xml:space="preserve"> ballots from per-option vote counts and turnout.</w:t>
        <w:br/>
      </w:r>
    </w:p>
    <w:p>
      <w:pPr/>
      <w:r>
        <w:rPr/>
        <w:t xml:space="preserve">Success: Returns exact integer scores per </w:t>
      </w:r>
      <w:r>
        <w:rPr>
          <w:rFonts w:ascii="Roboto Mono" w:hAnsi="Roboto Mono"/>
          <w:color w:val="188038"/>
        </w:rPr>
        <w:t>OptionId</w:t>
      </w:r>
      <w:r>
        <w:rPr/>
        <w:t>, preserves canonical option order, and carries turnout (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Roboto Mono" w:hAnsi="Roboto Mono"/>
          <w:color w:val="188038"/>
        </w:rPr>
        <w:t>valid_ballots</w:t>
      </w:r>
      <w:r>
        <w:rPr/>
        <w:t>). No floats, no RNG.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rFonts w:ascii="Arial Unicode MS" w:hAnsi="Arial Unicode MS"/>
        </w:rPr>
        <w:t xml:space="preserve">In scope: Per-unit plurality tabulation; validation of non-negative counts; optional invariants (sum of option votes ≤ </w:t>
      </w:r>
      <w:r>
        <w:rPr>
          <w:rFonts w:ascii="Roboto Mono" w:hAnsi="Roboto Mono"/>
          <w:color w:val="188038"/>
        </w:rPr>
        <w:t>valid_ballots</w:t>
      </w:r>
      <w:r>
        <w:rPr/>
        <w:t>).</w:t>
        <w:br/>
      </w:r>
    </w:p>
    <w:p>
      <w:pPr/>
      <w:r>
        <w:rPr/>
        <w:t>Out of scope: Allocation, gates/thresholds, aggregation, tie resolution, I/O/schema.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unit_id: UnitId</w:t>
        <w:br/>
      </w:r>
    </w:p>
    <w:p>
      <w:pPr/>
      <w:r>
        <w:rPr>
          <w:rFonts w:ascii="Roboto Mono" w:hAnsi="Roboto Mono"/>
          <w:color w:val="188038"/>
        </w:rPr>
        <w:t>votes: &amp;BTreeMap&lt;OptionId, u64&gt;</w:t>
      </w:r>
      <w:r>
        <w:rPr/>
        <w:t xml:space="preserve"> (raw counts per option)</w:t>
        <w:br/>
      </w:r>
    </w:p>
    <w:p>
      <w:pPr/>
      <w:r>
        <w:rPr>
          <w:rFonts w:ascii="Roboto Mono" w:hAnsi="Roboto Mono"/>
          <w:color w:val="188038"/>
        </w:rPr>
        <w:t>turnout: Turnout</w:t>
      </w:r>
      <w:r>
        <w:rPr/>
        <w:t xml:space="preserve"> (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Roboto Mono" w:hAnsi="Roboto Mono"/>
          <w:color w:val="188038"/>
        </w:rPr>
        <w:t>valid_ballots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(to enforce canonical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ordering)</w:t>
        <w:br/>
      </w:r>
    </w:p>
    <w:p>
      <w:pPr/>
      <w:r>
        <w:rPr/>
        <w:t>Output:</w:t>
        <w:br/>
      </w:r>
    </w:p>
    <w:p>
      <w:pPr/>
      <w:r>
        <w:rPr>
          <w:rFonts w:ascii="Roboto Mono" w:hAnsi="Roboto Mono"/>
          <w:color w:val="188038"/>
        </w:rPr>
        <w:t>UnitScores { unit_id, turnout, scores: BTreeMap&lt;OptionId, u64&gt; }</w:t>
      </w:r>
      <w:r>
        <w:rPr/>
        <w:t xml:space="preserve"> (scores sorted by canonical option order)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ids::{UnitId, OptionId},</w:t>
      </w:r>
    </w:p>
    <w:p>
      <w:pPr/>
      <w:r>
        <w:rPr>
          <w:rFonts w:ascii="Roboto Mono" w:hAnsi="Roboto Mono"/>
          <w:color w:val="188038"/>
        </w:rPr>
        <w:t xml:space="preserve">  entities::{Turnout, OptionItem},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Deterministic plurality tabulation.</w:t>
      </w:r>
    </w:p>
    <w:p>
      <w:pPr/>
      <w:r>
        <w:rPr>
          <w:rFonts w:ascii="Roboto Mono" w:hAnsi="Roboto Mono"/>
          <w:color w:val="188038"/>
        </w:rPr>
        <w:t>pub fn tabulate_plurality(</w:t>
      </w:r>
    </w:p>
    <w:p>
      <w:pPr/>
      <w:r>
        <w:rPr>
          <w:rFonts w:ascii="Roboto Mono" w:hAnsi="Roboto Mono"/>
          <w:color w:val="188038"/>
        </w:rPr>
        <w:t xml:space="preserve">    unit_id: UnitId,</w:t>
      </w:r>
    </w:p>
    <w:p>
      <w:pPr/>
      <w:r>
        <w:rPr>
          <w:rFonts w:ascii="Roboto Mono" w:hAnsi="Roboto Mono"/>
          <w:color w:val="188038"/>
        </w:rPr>
        <w:t xml:space="preserve">    votes: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turnout: Turnout,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>) -&gt; UnitScores;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Internal: build canonical score map from provided votes and option list.</w:t>
      </w:r>
    </w:p>
    <w:p>
      <w:pPr/>
      <w:r>
        <w:rPr>
          <w:rFonts w:ascii="Roboto Mono" w:hAnsi="Roboto Mono"/>
          <w:color w:val="188038"/>
        </w:rPr>
        <w:t>fn canonicalize_scores(</w:t>
      </w:r>
    </w:p>
    <w:p>
      <w:pPr/>
      <w:r>
        <w:rPr>
          <w:rFonts w:ascii="Roboto Mono" w:hAnsi="Roboto Mono"/>
          <w:color w:val="188038"/>
        </w:rPr>
        <w:t xml:space="preserve">    votes: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>) -&gt; BTreeMap&lt;OptionId, u64&gt;;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Internal checks (enabled in debug; return Result in release if preferred).</w:t>
      </w:r>
    </w:p>
    <w:p>
      <w:pPr/>
      <w:r>
        <w:rPr>
          <w:rFonts w:ascii="Roboto Mono" w:hAnsi="Roboto Mono"/>
          <w:color w:val="188038"/>
        </w:rPr>
        <w:t>fn check_tally_sanity(</w:t>
      </w:r>
    </w:p>
    <w:p>
      <w:pPr/>
      <w:r>
        <w:rPr>
          <w:rFonts w:ascii="Roboto Mono" w:hAnsi="Roboto Mono"/>
          <w:color w:val="188038"/>
        </w:rPr>
        <w:t xml:space="preserve">    votes_sum: u64,</w:t>
      </w:r>
    </w:p>
    <w:p>
      <w:pPr/>
      <w:r>
        <w:rPr>
          <w:rFonts w:ascii="Roboto Mono" w:hAnsi="Roboto Mono"/>
          <w:color w:val="188038"/>
        </w:rPr>
        <w:t xml:space="preserve">    turnout: &amp;Turnout,</w:t>
      </w:r>
    </w:p>
    <w:p>
      <w:pPr/>
      <w:r>
        <w:rPr>
          <w:rFonts w:ascii="Roboto Mono" w:hAnsi="Roboto Mono"/>
          <w:color w:val="188038"/>
        </w:rPr>
        <w:t>) -&gt; Result&lt;(), TabError&gt;;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Canonical order</w:t>
        <w:br/>
      </w:r>
    </w:p>
    <w:p>
      <w:pPr/>
      <w:r>
        <w:rPr/>
        <w:t xml:space="preserve">Iterate </w:t>
      </w:r>
      <w:r>
        <w:rPr>
          <w:rFonts w:ascii="Roboto Mono" w:hAnsi="Roboto Mono"/>
          <w:color w:val="188038"/>
        </w:rPr>
        <w:t>options</w:t>
      </w:r>
      <w:r>
        <w:rPr/>
        <w:t xml:space="preserve"> in </w:t>
      </w:r>
      <w:r>
        <w:rPr>
          <w:rFonts w:ascii="Roboto Mono" w:hAnsi="Roboto Mono"/>
          <w:color w:val="188038"/>
        </w:rPr>
        <w:t>(order_index, OptionId)</w:t>
      </w:r>
      <w:r>
        <w:rPr/>
        <w:t xml:space="preserve"> order and pull </w:t>
      </w:r>
      <w:r>
        <w:rPr>
          <w:rFonts w:ascii="Roboto Mono" w:hAnsi="Roboto Mono"/>
          <w:color w:val="188038"/>
        </w:rPr>
        <w:t>votes.get(&amp;opt.id).copied().unwrap_or(0)</w:t>
      </w:r>
      <w:r>
        <w:rPr/>
        <w:t>.</w:t>
        <w:br/>
      </w:r>
    </w:p>
    <w:p>
      <w:pPr/>
      <w:r>
        <w:rPr/>
        <w:t xml:space="preserve">Insert into a new </w:t>
      </w:r>
      <w:r>
        <w:rPr>
          <w:rFonts w:ascii="Roboto Mono" w:hAnsi="Roboto Mono"/>
          <w:color w:val="188038"/>
        </w:rPr>
        <w:t>BTreeMap&lt;OptionId,u64&gt;</w:t>
      </w:r>
      <w:r>
        <w:rPr/>
        <w:t xml:space="preserve"> to have deterministic iteration for downstream.</w:t>
        <w:br/>
      </w:r>
    </w:p>
    <w:p>
      <w:pPr/>
      <w:r>
        <w:rPr>
          <w:b/>
        </w:rPr>
        <w:t>Sanity checks</w:t>
        <w:br/>
      </w:r>
    </w:p>
    <w:p>
      <w:pPr/>
      <w:r>
        <w:rPr/>
        <w:t>All counts are non-negative (</w:t>
      </w:r>
      <w:r>
        <w:rPr>
          <w:rFonts w:ascii="Roboto Mono" w:hAnsi="Roboto Mono"/>
          <w:color w:val="188038"/>
        </w:rPr>
        <w:t>u64</w:t>
      </w:r>
      <w:r>
        <w:rPr/>
        <w:t xml:space="preserve"> already).</w:t>
        <w:br/>
      </w:r>
    </w:p>
    <w:p>
      <w:pPr/>
      <w:r>
        <w:rPr>
          <w:rFonts w:ascii="Roboto Mono" w:hAnsi="Roboto Mono"/>
          <w:color w:val="188038"/>
        </w:rPr>
        <w:t>valid_ballots = ballots_cast - invalid_or_blank</w:t>
      </w:r>
      <w:r>
        <w:rPr/>
        <w:t xml:space="preserve"> (trust </w:t>
      </w:r>
      <w:r>
        <w:rPr>
          <w:rFonts w:ascii="Roboto Mono" w:hAnsi="Roboto Mono"/>
          <w:color w:val="188038"/>
        </w:rPr>
        <w:t>Turnout</w:t>
      </w:r>
      <w:r>
        <w:rPr/>
        <w:t xml:space="preserve"> constructor).</w:t>
        <w:br/>
      </w:r>
    </w:p>
    <w:p>
      <w:pPr/>
      <w:r>
        <w:rPr>
          <w:rFonts w:ascii="Nova Mono" w:hAnsi="Nova Mono"/>
          <w:color w:val="188038"/>
        </w:rPr>
        <w:t>sum(scores.values()) ≤ valid_ballots</w:t>
      </w:r>
      <w:r>
        <w:rPr/>
        <w:t xml:space="preserve"> (not enforced for approval/score; </w:t>
      </w:r>
      <w:r>
        <w:rPr>
          <w:b/>
        </w:rPr>
        <w:t>required</w:t>
      </w:r>
      <w:r>
        <w:rPr/>
        <w:t xml:space="preserve"> for plurality). If violated, return </w:t>
      </w:r>
      <w:r>
        <w:rPr>
          <w:rFonts w:ascii="Roboto Mono" w:hAnsi="Roboto Mono"/>
          <w:color w:val="188038"/>
        </w:rPr>
        <w:t>TabError::TallyExceedsValid</w:t>
      </w:r>
      <w:r>
        <w:rPr/>
        <w:t>.</w:t>
        <w:br/>
      </w:r>
    </w:p>
    <w:p>
      <w:pPr/>
      <w:r>
        <w:rPr>
          <w:b/>
        </w:rPr>
        <w:t>Assemble result</w:t>
        <w:br/>
      </w:r>
    </w:p>
    <w:p>
      <w:pPr/>
      <w:r>
        <w:rPr/>
        <w:t xml:space="preserve">Return </w:t>
      </w:r>
      <w:r>
        <w:rPr>
          <w:rFonts w:ascii="Roboto Mono" w:hAnsi="Roboto Mono"/>
          <w:color w:val="188038"/>
        </w:rPr>
        <w:t>UnitScores{ unit_id, turnout, scores }</w:t>
      </w:r>
      <w:r>
        <w:rPr/>
        <w:t>.</w:t>
        <w:br/>
      </w:r>
    </w:p>
    <w:p>
      <w:pPr/>
      <w:r>
        <w:rPr>
          <w:b/>
        </w:rPr>
        <w:t>No normalization</w:t>
        <w:br/>
      </w:r>
    </w:p>
    <w:p>
      <w:pPr/>
      <w:r>
        <w:rPr/>
        <w:t>Do not divide or compute shares here; seats/gates use integers or ratios later.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Pipeline: </w:t>
      </w:r>
      <w:r>
        <w:rPr>
          <w:b/>
        </w:rPr>
        <w:t>TABULATE</w:t>
      </w:r>
      <w:r>
        <w:rPr>
          <w:rFonts w:ascii="Arial Unicode MS" w:hAnsi="Arial Unicode MS"/>
        </w:rPr>
        <w:t xml:space="preserve"> (this function) → </w:t>
      </w:r>
      <w:r>
        <w:rPr>
          <w:b/>
        </w:rPr>
        <w:t>ALLOCATE</w:t>
      </w:r>
      <w:r>
        <w:rPr>
          <w:rFonts w:ascii="Arial Unicode MS" w:hAnsi="Arial Unicode MS"/>
        </w:rPr>
        <w:t xml:space="preserve"> (WTA/PR) → </w:t>
      </w:r>
      <w:r>
        <w:rPr>
          <w:b/>
        </w:rPr>
        <w:t>AGGREGATE</w:t>
      </w:r>
      <w:r>
        <w:rPr>
          <w:rFonts w:ascii="Arial Unicode MS" w:hAnsi="Arial Unicode MS"/>
        </w:rPr>
        <w:t xml:space="preserve"> → </w:t>
      </w:r>
      <w:r>
        <w:rPr>
          <w:b/>
        </w:rPr>
        <w:t>GATES</w:t>
      </w:r>
      <w:r>
        <w:rPr/>
        <w:t>. UnitScores feed allocation and later gates/labels.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via canonical option iteration and </w:t>
      </w:r>
      <w:r>
        <w:rPr>
          <w:rFonts w:ascii="Roboto Mono" w:hAnsi="Roboto Mono"/>
          <w:color w:val="188038"/>
        </w:rPr>
        <w:t>BTreeMap</w:t>
      </w:r>
      <w:r>
        <w:rPr/>
        <w:t xml:space="preserve"> storage.</w:t>
        <w:br/>
      </w:r>
    </w:p>
    <w:p>
      <w:pPr/>
      <w:r>
        <w:rPr/>
        <w:t>Integer math only; no rounding; no RNG.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option in </w:t>
      </w:r>
      <w:r>
        <w:rPr>
          <w:rFonts w:ascii="Roboto Mono" w:hAnsi="Roboto Mono"/>
          <w:color w:val="188038"/>
        </w:rPr>
        <w:t>votes</w:t>
      </w:r>
      <w:r>
        <w:rPr>
          <w:rFonts w:ascii="Arial Unicode MS" w:hAnsi="Arial Unicode MS"/>
        </w:rPr>
        <w:t xml:space="preserve"> ⇒ treated as 0.</w:t>
        <w:br/>
      </w:r>
    </w:p>
    <w:p>
      <w:pPr/>
      <w:r>
        <w:rPr/>
        <w:t xml:space="preserve">Extra option present in </w:t>
      </w:r>
      <w:r>
        <w:rPr>
          <w:rFonts w:ascii="Roboto Mono" w:hAnsi="Roboto Mono"/>
          <w:color w:val="188038"/>
        </w:rPr>
        <w:t>votes</w:t>
      </w:r>
      <w:r>
        <w:rPr/>
        <w:t xml:space="preserve"> but not in </w:t>
      </w:r>
      <w:r>
        <w:rPr>
          <w:rFonts w:ascii="Roboto Mono" w:hAnsi="Roboto Mono"/>
          <w:color w:val="188038"/>
        </w:rPr>
        <w:t>options</w:t>
      </w:r>
      <w:r>
        <w:rPr>
          <w:rFonts w:ascii="Arial Unicode MS" w:hAnsi="Arial Unicode MS"/>
        </w:rPr>
        <w:t xml:space="preserve"> ⇒ ignore or error? </w:t>
      </w:r>
      <w:r>
        <w:rPr>
          <w:b/>
        </w:rPr>
        <w:t>Choose error</w:t>
      </w:r>
      <w:r>
        <w:rPr/>
        <w:t xml:space="preserve"> (</w:t>
      </w:r>
      <w:r>
        <w:rPr>
          <w:rFonts w:ascii="Roboto Mono" w:hAnsi="Roboto Mono"/>
          <w:color w:val="188038"/>
        </w:rPr>
        <w:t>TabError::UnknownOption</w:t>
      </w:r>
      <w:r>
        <w:rPr/>
        <w:t>) to keep referential integrity; loader should prevent this earlier.</w:t>
        <w:br/>
      </w:r>
    </w:p>
    <w:p>
      <w:pPr/>
      <w:r>
        <w:rPr>
          <w:rFonts w:ascii="Roboto Mono" w:hAnsi="Roboto Mono"/>
          <w:color w:val="188038"/>
        </w:rPr>
        <w:t>votes_sum &gt; valid_ballots</w:t>
      </w:r>
      <w:r>
        <w:rPr>
          <w:rFonts w:ascii="Arial Unicode MS" w:hAnsi="Arial Unicode MS"/>
        </w:rPr>
        <w:t xml:space="preserve"> ⇒ </w:t>
      </w:r>
      <w:r>
        <w:rPr>
          <w:b/>
        </w:rPr>
        <w:t>error</w:t>
      </w:r>
      <w:r>
        <w:rPr/>
        <w:t xml:space="preserve"> (</w:t>
      </w:r>
      <w:r>
        <w:rPr>
          <w:rFonts w:ascii="Roboto Mono" w:hAnsi="Roboto Mono"/>
          <w:color w:val="188038"/>
        </w:rPr>
        <w:t>TabError::TallyExceedsValid</w:t>
      </w:r>
      <w:r>
        <w:rPr/>
        <w:t>).</w:t>
        <w:br/>
      </w:r>
    </w:p>
    <w:p>
      <w:pPr/>
      <w:r>
        <w:rPr>
          <w:rFonts w:ascii="Roboto Mono" w:hAnsi="Roboto Mono"/>
          <w:color w:val="188038"/>
        </w:rPr>
        <w:t>turnout.valid_ballots == 0</w:t>
      </w:r>
      <w:r>
        <w:rPr>
          <w:rFonts w:ascii="Arial Unicode MS" w:hAnsi="Arial Unicode MS"/>
        </w:rPr>
        <w:t xml:space="preserve"> ⇒ still return zeros; downstream gates handle legitimacy.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Arial Unicode MS" w:hAnsi="Arial Unicode MS"/>
        </w:rPr>
        <w:t xml:space="preserve">Happy path: A/B/C/D votes (e.g., 10/20/30/40), turnout 100/0/100 → scores equal input; canonical order matches </w:t>
      </w:r>
      <w:r>
        <w:rPr>
          <w:rFonts w:ascii="Roboto Mono" w:hAnsi="Roboto Mono"/>
          <w:color w:val="188038"/>
        </w:rPr>
        <w:t>options</w:t>
      </w:r>
      <w:r>
        <w:rPr/>
        <w:t>.</w:t>
        <w:br/>
      </w:r>
    </w:p>
    <w:p>
      <w:pPr/>
      <w:r>
        <w:rPr/>
        <w:t xml:space="preserve">Missing option key in </w:t>
      </w:r>
      <w:r>
        <w:rPr>
          <w:rFonts w:ascii="Roboto Mono" w:hAnsi="Roboto Mono"/>
          <w:color w:val="188038"/>
        </w:rPr>
        <w:t>votes</w:t>
      </w:r>
      <w:r>
        <w:rPr/>
        <w:t xml:space="preserve"> yields 0, not panic.</w:t>
        <w:br/>
      </w:r>
    </w:p>
    <w:p>
      <w:pPr/>
      <w:r>
        <w:rPr/>
        <w:t xml:space="preserve">Unknown option key in </w:t>
      </w:r>
      <w:r>
        <w:rPr>
          <w:rFonts w:ascii="Roboto Mono" w:hAnsi="Roboto Mono"/>
          <w:color w:val="188038"/>
        </w:rPr>
        <w:t>votes</w:t>
      </w:r>
      <w:r>
        <w:rPr/>
        <w:t xml:space="preserve"> triggers </w:t>
      </w:r>
      <w:r>
        <w:rPr>
          <w:rFonts w:ascii="Roboto Mono" w:hAnsi="Roboto Mono"/>
          <w:color w:val="188038"/>
        </w:rPr>
        <w:t>TabError::UnknownOption</w:t>
      </w:r>
      <w:r>
        <w:rPr/>
        <w:t>.</w:t>
        <w:br/>
      </w:r>
    </w:p>
    <w:p>
      <w:pPr/>
      <w:r>
        <w:rPr/>
        <w:t xml:space="preserve">Tally sanity: </w:t>
      </w:r>
      <w:r>
        <w:rPr>
          <w:rFonts w:ascii="Roboto Mono" w:hAnsi="Roboto Mono"/>
          <w:color w:val="188038"/>
        </w:rPr>
        <w:t>sum(votes) == valid_ballots</w:t>
      </w:r>
      <w:r>
        <w:rPr/>
        <w:t xml:space="preserve"> passes; </w:t>
      </w:r>
      <w:r>
        <w:rPr>
          <w:rFonts w:ascii="Roboto Mono" w:hAnsi="Roboto Mono"/>
          <w:color w:val="188038"/>
        </w:rPr>
        <w:t>sum(votes) &gt; valid_ballots</w:t>
      </w:r>
      <w:r>
        <w:rPr/>
        <w:t xml:space="preserve"> fails.</w:t>
        <w:br/>
      </w:r>
    </w:p>
    <w:p>
      <w:pPr/>
      <w:r>
        <w:rPr/>
        <w:t xml:space="preserve">Determinism: shuffle insertion order of </w:t>
      </w:r>
      <w:r>
        <w:rPr>
          <w:rFonts w:ascii="Roboto Mono" w:hAnsi="Roboto Mono"/>
          <w:color w:val="188038"/>
        </w:rPr>
        <w:t>votes</w:t>
      </w:r>
      <w:r>
        <w:rPr>
          <w:rFonts w:ascii="Arial Unicode MS" w:hAnsi="Arial Unicode MS"/>
        </w:rPr>
        <w:t xml:space="preserve"> → identical </w:t>
      </w:r>
      <w:r>
        <w:rPr>
          <w:rFonts w:ascii="Roboto Mono" w:hAnsi="Roboto Mono"/>
          <w:color w:val="188038"/>
        </w:rPr>
        <w:t>UnitScores.scores</w:t>
      </w:r>
      <w:r>
        <w:rPr/>
        <w:t xml:space="preserve"> order and bytes when serialized canonically.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