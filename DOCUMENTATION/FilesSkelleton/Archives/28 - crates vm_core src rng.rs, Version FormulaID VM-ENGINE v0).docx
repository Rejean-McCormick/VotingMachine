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48EC" w14:textId="77777777" w:rsidR="00DA11E1" w:rsidRPr="00DA11E1" w:rsidRDefault="00DA11E1" w:rsidP="00DA11E1">
      <w:pPr>
        <w:rPr>
          <w:lang w:val="fr-CA"/>
        </w:rPr>
      </w:pPr>
      <w:r w:rsidRPr="00DA11E1">
        <w:rPr>
          <w:lang w:val="fr-CA"/>
        </w:rPr>
        <w:t xml:space="preserve">Pre-Coding Essentials (Component: </w:t>
      </w:r>
      <w:proofErr w:type="spellStart"/>
      <w:r w:rsidRPr="00DA11E1">
        <w:rPr>
          <w:lang w:val="fr-CA"/>
        </w:rPr>
        <w:t>crates</w:t>
      </w:r>
      <w:proofErr w:type="spellEnd"/>
      <w:r w:rsidRPr="00DA11E1">
        <w:rPr>
          <w:lang w:val="fr-CA"/>
        </w:rPr>
        <w:t>/</w:t>
      </w:r>
      <w:proofErr w:type="spellStart"/>
      <w:r w:rsidRPr="00DA11E1">
        <w:rPr>
          <w:lang w:val="fr-CA"/>
        </w:rPr>
        <w:t>vm_core</w:t>
      </w:r>
      <w:proofErr w:type="spellEnd"/>
      <w:r w:rsidRPr="00DA11E1">
        <w:rPr>
          <w:lang w:val="fr-CA"/>
        </w:rPr>
        <w:t>/src/rng.rs, Version/</w:t>
      </w:r>
      <w:proofErr w:type="spellStart"/>
      <w:r w:rsidRPr="00DA11E1">
        <w:rPr>
          <w:lang w:val="fr-CA"/>
        </w:rPr>
        <w:t>FormulaID</w:t>
      </w:r>
      <w:proofErr w:type="spellEnd"/>
      <w:r w:rsidRPr="00DA11E1">
        <w:rPr>
          <w:lang w:val="fr-CA"/>
        </w:rPr>
        <w:t>: VM-ENGINE v0) — 28/89</w:t>
      </w:r>
    </w:p>
    <w:p w14:paraId="1FAB577C" w14:textId="77777777" w:rsidR="00DA11E1" w:rsidRPr="00DA11E1" w:rsidRDefault="00DA11E1" w:rsidP="00DA11E1">
      <w:pPr>
        <w:numPr>
          <w:ilvl w:val="0"/>
          <w:numId w:val="10"/>
        </w:numPr>
        <w:rPr>
          <w:lang w:val="fr-CA"/>
        </w:rPr>
      </w:pPr>
      <w:r w:rsidRPr="00DA11E1">
        <w:rPr>
          <w:lang w:val="fr-CA"/>
        </w:rPr>
        <w:t xml:space="preserve">Goal &amp; </w:t>
      </w:r>
      <w:proofErr w:type="spellStart"/>
      <w:r w:rsidRPr="00DA11E1">
        <w:rPr>
          <w:lang w:val="fr-CA"/>
        </w:rPr>
        <w:t>Success</w:t>
      </w:r>
      <w:proofErr w:type="spellEnd"/>
    </w:p>
    <w:p w14:paraId="0B47EA0B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Goal: Deterministic RNG utilities for tie resolution only, using a fixed, seeded stream cipher (ChaCha20).</w:t>
      </w:r>
    </w:p>
    <w:p w14:paraId="60EA7219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Success: With the same </w:t>
      </w:r>
      <w:r w:rsidRPr="00DA11E1">
        <w:rPr>
          <w:b/>
          <w:bCs/>
          <w:lang w:val="en-CA"/>
        </w:rPr>
        <w:t>integer tie_seed</w:t>
      </w:r>
      <w:r w:rsidRPr="00DA11E1">
        <w:rPr>
          <w:lang w:val="en-CA"/>
        </w:rPr>
        <w:t xml:space="preserve"> and the same inputs, choices/shuffles are byte-identical across OS/arch; no reliance on OS entropy or time; API is minimal and safe.</w:t>
      </w:r>
    </w:p>
    <w:p w14:paraId="1D281B93" w14:textId="77777777" w:rsidR="00DA11E1" w:rsidRPr="00DA11E1" w:rsidRDefault="00DA11E1" w:rsidP="00DA11E1">
      <w:pPr>
        <w:numPr>
          <w:ilvl w:val="0"/>
          <w:numId w:val="11"/>
        </w:numPr>
        <w:rPr>
          <w:lang w:val="fr-CA"/>
        </w:rPr>
      </w:pPr>
      <w:r w:rsidRPr="00DA11E1">
        <w:rPr>
          <w:lang w:val="fr-CA"/>
        </w:rPr>
        <w:t>Scope</w:t>
      </w:r>
    </w:p>
    <w:p w14:paraId="26B69EDC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In scope: Seed handling from </w:t>
      </w:r>
      <w:r w:rsidRPr="00DA11E1">
        <w:rPr>
          <w:b/>
          <w:bCs/>
          <w:lang w:val="en-CA"/>
        </w:rPr>
        <w:t>VM-VAR-033 tie_seed</w:t>
      </w:r>
      <w:r w:rsidRPr="00DA11E1">
        <w:rPr>
          <w:lang w:val="en-CA"/>
        </w:rPr>
        <w:t xml:space="preserve"> (integer), ChaCha20 wrapper, uniform choice without modulo bias, deterministic shuffle (Fisher–Yates), reproducible u64/u128 streams, small log hook.</w:t>
      </w:r>
    </w:p>
    <w:p w14:paraId="46F92A33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Out of scope: Any non-tie randomness, parallel RNG (not permitted), OS RNG, time-based seeding.</w:t>
      </w:r>
    </w:p>
    <w:p w14:paraId="5FD4BCEB" w14:textId="77777777" w:rsidR="00DA11E1" w:rsidRPr="00DA11E1" w:rsidRDefault="00DA11E1" w:rsidP="00DA11E1">
      <w:pPr>
        <w:numPr>
          <w:ilvl w:val="0"/>
          <w:numId w:val="12"/>
        </w:numPr>
        <w:rPr>
          <w:lang w:val="fr-CA"/>
        </w:rPr>
      </w:pPr>
      <w:r w:rsidRPr="00DA11E1">
        <w:rPr>
          <w:lang w:val="fr-CA"/>
        </w:rPr>
        <w:t>Inputs → Outputs</w:t>
      </w:r>
    </w:p>
    <w:p w14:paraId="7F606DC4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Inputs: </w:t>
      </w:r>
      <w:r w:rsidRPr="00DA11E1">
        <w:rPr>
          <w:b/>
          <w:bCs/>
          <w:lang w:val="en-CA"/>
        </w:rPr>
        <w:t>tie_seed (VM-VAR-033, integer ≥ 0)</w:t>
      </w:r>
      <w:r w:rsidRPr="00DA11E1">
        <w:rPr>
          <w:lang w:val="en-CA"/>
        </w:rPr>
        <w:t xml:space="preserve"> when </w:t>
      </w:r>
      <w:r w:rsidRPr="00DA11E1">
        <w:rPr>
          <w:b/>
          <w:bCs/>
          <w:lang w:val="en-CA"/>
        </w:rPr>
        <w:t>tie_policy (VM-VAR-032) = random</w:t>
      </w:r>
      <w:r w:rsidRPr="00DA11E1">
        <w:rPr>
          <w:lang w:val="en-CA"/>
        </w:rPr>
        <w:t>; candidate sets; optional domain bounds.</w:t>
      </w:r>
    </w:p>
    <w:p w14:paraId="315FF5B6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Outputs: Indices/permutes/integers; optional compact trace (context label + picks) to be forwarded to TieLog (owned by pipeline).</w:t>
      </w:r>
    </w:p>
    <w:p w14:paraId="4962042F" w14:textId="77777777" w:rsidR="00DA11E1" w:rsidRPr="00DA11E1" w:rsidRDefault="00DA11E1" w:rsidP="00DA11E1">
      <w:pPr>
        <w:numPr>
          <w:ilvl w:val="0"/>
          <w:numId w:val="13"/>
        </w:numPr>
        <w:rPr>
          <w:lang w:val="fr-CA"/>
        </w:rPr>
      </w:pPr>
      <w:proofErr w:type="spellStart"/>
      <w:r w:rsidRPr="00DA11E1">
        <w:rPr>
          <w:lang w:val="fr-CA"/>
        </w:rPr>
        <w:t>Entities</w:t>
      </w:r>
      <w:proofErr w:type="spellEnd"/>
      <w:r w:rsidRPr="00DA11E1">
        <w:rPr>
          <w:lang w:val="fr-CA"/>
        </w:rPr>
        <w:t>/Tables (minimal)</w:t>
      </w:r>
    </w:p>
    <w:p w14:paraId="50475A56" w14:textId="77777777" w:rsidR="00DA11E1" w:rsidRPr="00DA11E1" w:rsidRDefault="00DA11E1" w:rsidP="00DA11E1">
      <w:pPr>
        <w:rPr>
          <w:lang w:val="fr-CA"/>
        </w:rPr>
      </w:pPr>
      <w:r w:rsidRPr="00DA11E1">
        <w:rPr>
          <w:lang w:val="fr-CA"/>
        </w:rPr>
        <w:t>None.</w:t>
      </w:r>
    </w:p>
    <w:p w14:paraId="5C617839" w14:textId="77777777" w:rsidR="00DA11E1" w:rsidRPr="00DA11E1" w:rsidRDefault="00DA11E1" w:rsidP="00DA11E1">
      <w:pPr>
        <w:numPr>
          <w:ilvl w:val="0"/>
          <w:numId w:val="14"/>
        </w:numPr>
        <w:rPr>
          <w:lang w:val="fr-CA"/>
        </w:rPr>
      </w:pPr>
      <w:r w:rsidRPr="00DA11E1">
        <w:rPr>
          <w:lang w:val="fr-CA"/>
        </w:rPr>
        <w:t>Variables</w:t>
      </w:r>
    </w:p>
    <w:p w14:paraId="224DFA86" w14:textId="77777777" w:rsidR="00DA11E1" w:rsidRPr="00DA11E1" w:rsidRDefault="00DA11E1" w:rsidP="00DA11E1">
      <w:pPr>
        <w:numPr>
          <w:ilvl w:val="0"/>
          <w:numId w:val="15"/>
        </w:numPr>
        <w:rPr>
          <w:lang w:val="en-CA"/>
        </w:rPr>
      </w:pPr>
      <w:r w:rsidRPr="00DA11E1">
        <w:rPr>
          <w:b/>
          <w:bCs/>
          <w:lang w:val="en-CA"/>
        </w:rPr>
        <w:t>VM-VAR-032 tie_policy</w:t>
      </w:r>
      <w:r w:rsidRPr="00DA11E1">
        <w:rPr>
          <w:lang w:val="en-CA"/>
        </w:rPr>
        <w:t xml:space="preserve"> ∈ {status_quo, deterministic, random} (default: status_quo) — RNG used only if = random.</w:t>
      </w:r>
    </w:p>
    <w:p w14:paraId="2490BC06" w14:textId="77777777" w:rsidR="00DA11E1" w:rsidRPr="00DA11E1" w:rsidRDefault="00DA11E1" w:rsidP="00DA11E1">
      <w:pPr>
        <w:numPr>
          <w:ilvl w:val="0"/>
          <w:numId w:val="15"/>
        </w:numPr>
        <w:rPr>
          <w:lang w:val="en-CA"/>
        </w:rPr>
      </w:pPr>
      <w:r w:rsidRPr="00DA11E1">
        <w:rPr>
          <w:b/>
          <w:bCs/>
          <w:lang w:val="en-CA"/>
        </w:rPr>
        <w:t>VM-VAR-033 tie_seed</w:t>
      </w:r>
      <w:r w:rsidRPr="00DA11E1">
        <w:rPr>
          <w:lang w:val="en-CA"/>
        </w:rPr>
        <w:t xml:space="preserve"> ∈ integers (≥ 0) (default: 0) — recorded in RunRecord/TieLog when used.</w:t>
      </w:r>
    </w:p>
    <w:p w14:paraId="5F8A07BF" w14:textId="77777777" w:rsidR="00DA11E1" w:rsidRPr="00DA11E1" w:rsidRDefault="00DA11E1" w:rsidP="00DA11E1">
      <w:pPr>
        <w:numPr>
          <w:ilvl w:val="0"/>
          <w:numId w:val="16"/>
        </w:numPr>
        <w:rPr>
          <w:lang w:val="fr-CA"/>
        </w:rPr>
      </w:pPr>
      <w:proofErr w:type="spellStart"/>
      <w:r w:rsidRPr="00DA11E1">
        <w:rPr>
          <w:lang w:val="fr-CA"/>
        </w:rPr>
        <w:t>Functions</w:t>
      </w:r>
      <w:proofErr w:type="spellEnd"/>
      <w:r w:rsidRPr="00DA11E1">
        <w:rPr>
          <w:lang w:val="fr-CA"/>
        </w:rPr>
        <w:t xml:space="preserve"> (signatures </w:t>
      </w:r>
      <w:proofErr w:type="spellStart"/>
      <w:r w:rsidRPr="00DA11E1">
        <w:rPr>
          <w:lang w:val="fr-CA"/>
        </w:rPr>
        <w:t>only</w:t>
      </w:r>
      <w:proofErr w:type="spellEnd"/>
      <w:r w:rsidRPr="00DA11E1">
        <w:rPr>
          <w:lang w:val="fr-CA"/>
        </w:rPr>
        <w:t>)</w:t>
      </w:r>
    </w:p>
    <w:p w14:paraId="4D5814DC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/// Opaque deterministic RNG for ties.</w:t>
      </w:r>
    </w:p>
    <w:p w14:paraId="47251A08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pub struct TieRng(ChaCha20Rng);</w:t>
      </w:r>
    </w:p>
    <w:p w14:paraId="75648423" w14:textId="77777777" w:rsidR="00DA11E1" w:rsidRPr="00DA11E1" w:rsidRDefault="00DA11E1" w:rsidP="00DA11E1">
      <w:pPr>
        <w:rPr>
          <w:lang w:val="en-CA"/>
        </w:rPr>
      </w:pPr>
    </w:p>
    <w:p w14:paraId="2C2E2DC0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/// Build from integer tie_seed; stable across platforms.</w:t>
      </w:r>
    </w:p>
    <w:p w14:paraId="029DDC1F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lastRenderedPageBreak/>
        <w:t>pub fn tie_rng_from_seed(seed: u64) -&gt; TieRng;</w:t>
      </w:r>
    </w:p>
    <w:p w14:paraId="7D123BAB" w14:textId="77777777" w:rsidR="00DA11E1" w:rsidRPr="00DA11E1" w:rsidRDefault="00DA11E1" w:rsidP="00DA11E1">
      <w:pPr>
        <w:rPr>
          <w:lang w:val="en-CA"/>
        </w:rPr>
      </w:pPr>
    </w:p>
    <w:p w14:paraId="3F8807FC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impl TieRng {</w:t>
      </w:r>
    </w:p>
    <w:p w14:paraId="60A71880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/// Next unbiased integer in [0, n) using rejection sampling.</w:t>
      </w:r>
    </w:p>
    <w:p w14:paraId="0563CB0F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gen_range(&amp;mut self, n: u64) -&gt; u64;</w:t>
      </w:r>
    </w:p>
    <w:p w14:paraId="6071A8C8" w14:textId="77777777" w:rsidR="00DA11E1" w:rsidRPr="00DA11E1" w:rsidRDefault="00DA11E1" w:rsidP="00DA11E1">
      <w:pPr>
        <w:rPr>
          <w:lang w:val="en-CA"/>
        </w:rPr>
      </w:pPr>
    </w:p>
    <w:p w14:paraId="0364F28D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/// Choose index of winner from non-empty slice; error on empty.</w:t>
      </w:r>
    </w:p>
    <w:p w14:paraId="52B9C24B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choose_index&lt;T</w:t>
      </w:r>
      <w:proofErr w:type="gramStart"/>
      <w:r w:rsidRPr="00DA11E1">
        <w:rPr>
          <w:lang w:val="en-CA"/>
        </w:rPr>
        <w:t>&gt;(</w:t>
      </w:r>
      <w:proofErr w:type="gramEnd"/>
      <w:r w:rsidRPr="00DA11E1">
        <w:rPr>
          <w:lang w:val="en-CA"/>
        </w:rPr>
        <w:t>&amp;mut self, slice: &amp;[T]) -&gt; Result&lt;usize, RngError</w:t>
      </w:r>
      <w:proofErr w:type="gramStart"/>
      <w:r w:rsidRPr="00DA11E1">
        <w:rPr>
          <w:lang w:val="en-CA"/>
        </w:rPr>
        <w:t>&gt;;</w:t>
      </w:r>
      <w:proofErr w:type="gramEnd"/>
    </w:p>
    <w:p w14:paraId="3B5FA47E" w14:textId="77777777" w:rsidR="00DA11E1" w:rsidRPr="00DA11E1" w:rsidRDefault="00DA11E1" w:rsidP="00DA11E1">
      <w:pPr>
        <w:rPr>
          <w:lang w:val="en-CA"/>
        </w:rPr>
      </w:pPr>
    </w:p>
    <w:p w14:paraId="5F36492B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/// Deterministic in-place Fisher–Yates shuffle (stable given same seed).</w:t>
      </w:r>
    </w:p>
    <w:p w14:paraId="40A1D6D4" w14:textId="77777777" w:rsidR="00DA11E1" w:rsidRPr="00DA11E1" w:rsidRDefault="00DA11E1" w:rsidP="00DA11E1">
      <w:pPr>
        <w:rPr>
          <w:lang w:val="fr-CA"/>
        </w:rPr>
      </w:pPr>
      <w:r w:rsidRPr="00DA11E1">
        <w:rPr>
          <w:lang w:val="en-CA"/>
        </w:rPr>
        <w:t xml:space="preserve">    </w:t>
      </w:r>
      <w:proofErr w:type="gramStart"/>
      <w:r w:rsidRPr="00DA11E1">
        <w:rPr>
          <w:lang w:val="fr-CA"/>
        </w:rPr>
        <w:t>pub</w:t>
      </w:r>
      <w:proofErr w:type="gramEnd"/>
      <w:r w:rsidRPr="00DA11E1">
        <w:rPr>
          <w:lang w:val="fr-CA"/>
        </w:rPr>
        <w:t xml:space="preserve"> </w:t>
      </w:r>
      <w:proofErr w:type="spellStart"/>
      <w:r w:rsidRPr="00DA11E1">
        <w:rPr>
          <w:lang w:val="fr-CA"/>
        </w:rPr>
        <w:t>fn</w:t>
      </w:r>
      <w:proofErr w:type="spellEnd"/>
      <w:r w:rsidRPr="00DA11E1">
        <w:rPr>
          <w:lang w:val="fr-CA"/>
        </w:rPr>
        <w:t xml:space="preserve"> </w:t>
      </w:r>
      <w:proofErr w:type="spellStart"/>
      <w:r w:rsidRPr="00DA11E1">
        <w:rPr>
          <w:lang w:val="fr-CA"/>
        </w:rPr>
        <w:t>shuffle</w:t>
      </w:r>
      <w:proofErr w:type="spellEnd"/>
      <w:r w:rsidRPr="00DA11E1">
        <w:rPr>
          <w:lang w:val="fr-CA"/>
        </w:rPr>
        <w:t>&lt;T</w:t>
      </w:r>
      <w:proofErr w:type="gramStart"/>
      <w:r w:rsidRPr="00DA11E1">
        <w:rPr>
          <w:lang w:val="fr-CA"/>
        </w:rPr>
        <w:t>&gt;(</w:t>
      </w:r>
      <w:proofErr w:type="gramEnd"/>
      <w:r w:rsidRPr="00DA11E1">
        <w:rPr>
          <w:lang w:val="fr-CA"/>
        </w:rPr>
        <w:t xml:space="preserve">&amp;mut self, </w:t>
      </w:r>
      <w:proofErr w:type="spellStart"/>
      <w:r w:rsidRPr="00DA11E1">
        <w:rPr>
          <w:lang w:val="fr-CA"/>
        </w:rPr>
        <w:t>xs</w:t>
      </w:r>
      <w:proofErr w:type="spellEnd"/>
      <w:r w:rsidRPr="00DA11E1">
        <w:rPr>
          <w:lang w:val="fr-CA"/>
        </w:rPr>
        <w:t>: &amp;mut [T]);</w:t>
      </w:r>
    </w:p>
    <w:p w14:paraId="1BBB658D" w14:textId="77777777" w:rsidR="00DA11E1" w:rsidRPr="00DA11E1" w:rsidRDefault="00DA11E1" w:rsidP="00DA11E1">
      <w:pPr>
        <w:rPr>
          <w:lang w:val="fr-CA"/>
        </w:rPr>
      </w:pPr>
    </w:p>
    <w:p w14:paraId="7F33803A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fr-CA"/>
        </w:rPr>
        <w:t xml:space="preserve">    </w:t>
      </w:r>
      <w:r w:rsidRPr="00DA11E1">
        <w:rPr>
          <w:lang w:val="en-CA"/>
        </w:rPr>
        <w:t>/// Emit next u64 / u128 for audit or higher-level use.</w:t>
      </w:r>
    </w:p>
    <w:p w14:paraId="75CB1F23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next_u64(&amp;mut self) -&gt; u64;</w:t>
      </w:r>
    </w:p>
    <w:p w14:paraId="0C767B7A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next_u128(&amp;mut self) -&gt; u128;</w:t>
      </w:r>
    </w:p>
    <w:p w14:paraId="386BB13E" w14:textId="77777777" w:rsidR="00DA11E1" w:rsidRPr="00DA11E1" w:rsidRDefault="00DA11E1" w:rsidP="00DA11E1">
      <w:pPr>
        <w:rPr>
          <w:lang w:val="en-CA"/>
        </w:rPr>
      </w:pPr>
    </w:p>
    <w:p w14:paraId="167B5AA9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/// Return how many 64-bit words have been consumed.</w:t>
      </w:r>
    </w:p>
    <w:p w14:paraId="1551D5A5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words_consumed(&amp;self) -&gt; </w:t>
      </w:r>
      <w:proofErr w:type="gramStart"/>
      <w:r w:rsidRPr="00DA11E1">
        <w:rPr>
          <w:lang w:val="en-CA"/>
        </w:rPr>
        <w:t>u128;</w:t>
      </w:r>
      <w:proofErr w:type="gramEnd"/>
    </w:p>
    <w:p w14:paraId="7F7DE305" w14:textId="77777777" w:rsidR="00DA11E1" w:rsidRPr="00DA11E1" w:rsidRDefault="00DA11E1" w:rsidP="00DA11E1">
      <w:pPr>
        <w:rPr>
          <w:lang w:val="en-CA"/>
        </w:rPr>
      </w:pPr>
    </w:p>
    <w:p w14:paraId="1B7B2CFB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/// Optional: record a tiny crumb for TieLog (context/candidates/pick).</w:t>
      </w:r>
    </w:p>
    <w:p w14:paraId="5F795DE4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    pub fn log_pick(&amp;self, ctx: &amp;str, pick: usize) -&gt; TieCrumb;</w:t>
      </w:r>
    </w:p>
    <w:p w14:paraId="4E13E352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}</w:t>
      </w:r>
    </w:p>
    <w:p w14:paraId="6C04A56A" w14:textId="77777777" w:rsidR="00DA11E1" w:rsidRPr="00DA11E1" w:rsidRDefault="00DA11E1" w:rsidP="00DA11E1">
      <w:pPr>
        <w:rPr>
          <w:lang w:val="en-CA"/>
        </w:rPr>
      </w:pPr>
    </w:p>
    <w:p w14:paraId="094AD18A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/// Small, serializable crumb (pipeline aggregates into TieLog).</w:t>
      </w:r>
    </w:p>
    <w:p w14:paraId="165562B1" w14:textId="77777777" w:rsidR="00DA11E1" w:rsidRPr="00DA11E1" w:rsidRDefault="00DA11E1" w:rsidP="00DA11E1">
      <w:pPr>
        <w:rPr>
          <w:lang w:val="en-CA"/>
        </w:rPr>
      </w:pPr>
      <w:proofErr w:type="gramStart"/>
      <w:r w:rsidRPr="00DA11E1">
        <w:rPr>
          <w:lang w:val="en-CA"/>
        </w:rPr>
        <w:t>pub</w:t>
      </w:r>
      <w:proofErr w:type="gramEnd"/>
      <w:r w:rsidRPr="00DA11E1">
        <w:rPr>
          <w:lang w:val="en-CA"/>
        </w:rPr>
        <w:t xml:space="preserve"> struct TieCrumb </w:t>
      </w:r>
      <w:proofErr w:type="gramStart"/>
      <w:r w:rsidRPr="00DA11E1">
        <w:rPr>
          <w:lang w:val="en-CA"/>
        </w:rPr>
        <w:t>{ pub</w:t>
      </w:r>
      <w:proofErr w:type="gramEnd"/>
      <w:r w:rsidRPr="00DA11E1">
        <w:rPr>
          <w:lang w:val="en-CA"/>
        </w:rPr>
        <w:t xml:space="preserve"> ctx: SmolStr, pub pick: u32, pub word_index: u</w:t>
      </w:r>
      <w:proofErr w:type="gramStart"/>
      <w:r w:rsidRPr="00DA11E1">
        <w:rPr>
          <w:lang w:val="en-CA"/>
        </w:rPr>
        <w:t>128 }</w:t>
      </w:r>
      <w:proofErr w:type="gramEnd"/>
    </w:p>
    <w:p w14:paraId="64B7E5AF" w14:textId="77777777" w:rsidR="00DA11E1" w:rsidRPr="00DA11E1" w:rsidRDefault="00DA11E1" w:rsidP="00DA11E1">
      <w:pPr>
        <w:numPr>
          <w:ilvl w:val="0"/>
          <w:numId w:val="17"/>
        </w:numPr>
        <w:rPr>
          <w:lang w:val="fr-CA"/>
        </w:rPr>
      </w:pPr>
      <w:proofErr w:type="spellStart"/>
      <w:r w:rsidRPr="00DA11E1">
        <w:rPr>
          <w:lang w:val="fr-CA"/>
        </w:rPr>
        <w:t>Algorithm</w:t>
      </w:r>
      <w:proofErr w:type="spellEnd"/>
      <w:r w:rsidRPr="00DA11E1">
        <w:rPr>
          <w:lang w:val="fr-CA"/>
        </w:rPr>
        <w:t xml:space="preserve"> </w:t>
      </w:r>
      <w:proofErr w:type="spellStart"/>
      <w:r w:rsidRPr="00DA11E1">
        <w:rPr>
          <w:lang w:val="fr-CA"/>
        </w:rPr>
        <w:t>Outline</w:t>
      </w:r>
      <w:proofErr w:type="spellEnd"/>
      <w:r w:rsidRPr="00DA11E1">
        <w:rPr>
          <w:lang w:val="fr-CA"/>
        </w:rPr>
        <w:t xml:space="preserve"> (</w:t>
      </w:r>
      <w:proofErr w:type="spellStart"/>
      <w:r w:rsidRPr="00DA11E1">
        <w:rPr>
          <w:lang w:val="fr-CA"/>
        </w:rPr>
        <w:t>implementation</w:t>
      </w:r>
      <w:proofErr w:type="spellEnd"/>
      <w:r w:rsidRPr="00DA11E1">
        <w:rPr>
          <w:lang w:val="fr-CA"/>
        </w:rPr>
        <w:t xml:space="preserve"> plan)</w:t>
      </w:r>
    </w:p>
    <w:p w14:paraId="7DF34C0D" w14:textId="77777777" w:rsidR="00DA11E1" w:rsidRPr="00DA11E1" w:rsidRDefault="00DA11E1" w:rsidP="00DA11E1">
      <w:pPr>
        <w:rPr>
          <w:lang w:val="fr-CA"/>
        </w:rPr>
      </w:pPr>
      <w:proofErr w:type="spellStart"/>
      <w:r w:rsidRPr="00DA11E1">
        <w:rPr>
          <w:lang w:val="fr-CA"/>
        </w:rPr>
        <w:lastRenderedPageBreak/>
        <w:t>Seed</w:t>
      </w:r>
      <w:proofErr w:type="spellEnd"/>
      <w:r w:rsidRPr="00DA11E1">
        <w:rPr>
          <w:lang w:val="fr-CA"/>
        </w:rPr>
        <w:t xml:space="preserve"> handling</w:t>
      </w:r>
    </w:p>
    <w:p w14:paraId="79B99AFC" w14:textId="77777777" w:rsidR="00DA11E1" w:rsidRPr="00DA11E1" w:rsidRDefault="00DA11E1" w:rsidP="00DA11E1">
      <w:pPr>
        <w:numPr>
          <w:ilvl w:val="0"/>
          <w:numId w:val="18"/>
        </w:numPr>
        <w:rPr>
          <w:lang w:val="en-CA"/>
        </w:rPr>
      </w:pPr>
      <w:r w:rsidRPr="00DA11E1">
        <w:rPr>
          <w:lang w:val="en-CA"/>
        </w:rPr>
        <w:t xml:space="preserve">Initialize RNG with </w:t>
      </w:r>
      <w:r w:rsidRPr="00DA11E1">
        <w:rPr>
          <w:b/>
          <w:bCs/>
          <w:lang w:val="en-CA"/>
        </w:rPr>
        <w:t>ChaCha20Rng::seed_from_u64(tie_seed)</w:t>
      </w:r>
      <w:r w:rsidRPr="00DA11E1">
        <w:rPr>
          <w:lang w:val="en-CA"/>
        </w:rPr>
        <w:t>.</w:t>
      </w:r>
    </w:p>
    <w:p w14:paraId="607BB6F2" w14:textId="77777777" w:rsidR="00DA11E1" w:rsidRPr="00DA11E1" w:rsidRDefault="00DA11E1" w:rsidP="00DA11E1">
      <w:pPr>
        <w:numPr>
          <w:ilvl w:val="0"/>
          <w:numId w:val="18"/>
        </w:numPr>
        <w:rPr>
          <w:lang w:val="en-CA"/>
        </w:rPr>
      </w:pPr>
      <w:r w:rsidRPr="00DA11E1">
        <w:rPr>
          <w:lang w:val="en-CA"/>
        </w:rPr>
        <w:t>Start counter at 0; bump by 1 per next_u64 (two bumps for next_u128).</w:t>
      </w:r>
    </w:p>
    <w:p w14:paraId="0526566E" w14:textId="77777777" w:rsidR="00DA11E1" w:rsidRPr="00DA11E1" w:rsidRDefault="00DA11E1" w:rsidP="00DA11E1">
      <w:pPr>
        <w:rPr>
          <w:lang w:val="fr-CA"/>
        </w:rPr>
      </w:pPr>
      <w:proofErr w:type="spellStart"/>
      <w:r w:rsidRPr="00DA11E1">
        <w:rPr>
          <w:lang w:val="fr-CA"/>
        </w:rPr>
        <w:t>Unbiased</w:t>
      </w:r>
      <w:proofErr w:type="spellEnd"/>
      <w:r w:rsidRPr="00DA11E1">
        <w:rPr>
          <w:lang w:val="fr-CA"/>
        </w:rPr>
        <w:t xml:space="preserve"> range </w:t>
      </w:r>
      <w:proofErr w:type="spellStart"/>
      <w:r w:rsidRPr="00DA11E1">
        <w:rPr>
          <w:lang w:val="fr-CA"/>
        </w:rPr>
        <w:t>generation</w:t>
      </w:r>
      <w:proofErr w:type="spellEnd"/>
    </w:p>
    <w:p w14:paraId="2ACE7EBF" w14:textId="77777777" w:rsidR="00DA11E1" w:rsidRPr="00DA11E1" w:rsidRDefault="00DA11E1" w:rsidP="00DA11E1">
      <w:pPr>
        <w:numPr>
          <w:ilvl w:val="0"/>
          <w:numId w:val="19"/>
        </w:numPr>
        <w:rPr>
          <w:lang w:val="en-CA"/>
        </w:rPr>
      </w:pPr>
      <w:r w:rsidRPr="00DA11E1">
        <w:rPr>
          <w:lang w:val="en-CA"/>
        </w:rPr>
        <w:t>Rejection sampling: draw 64-bit x; compute zone = u64::MAX - (u64::MAX % n); if x &lt; zone, return x % n; else redraw.</w:t>
      </w:r>
    </w:p>
    <w:p w14:paraId="4EE1357C" w14:textId="77777777" w:rsidR="00DA11E1" w:rsidRPr="00DA11E1" w:rsidRDefault="00DA11E1" w:rsidP="00DA11E1">
      <w:pPr>
        <w:numPr>
          <w:ilvl w:val="0"/>
          <w:numId w:val="19"/>
        </w:numPr>
        <w:rPr>
          <w:lang w:val="en-CA"/>
        </w:rPr>
      </w:pPr>
      <w:r w:rsidRPr="00DA11E1">
        <w:rPr>
          <w:lang w:val="en-CA"/>
        </w:rPr>
        <w:t>Handles any n ∈ [1, 2^63]; reject n = 0.</w:t>
      </w:r>
    </w:p>
    <w:p w14:paraId="30CDB68E" w14:textId="77777777" w:rsidR="00DA11E1" w:rsidRPr="00DA11E1" w:rsidRDefault="00DA11E1" w:rsidP="00DA11E1">
      <w:pPr>
        <w:rPr>
          <w:lang w:val="fr-CA"/>
        </w:rPr>
      </w:pPr>
      <w:proofErr w:type="spellStart"/>
      <w:r w:rsidRPr="00DA11E1">
        <w:rPr>
          <w:lang w:val="fr-CA"/>
        </w:rPr>
        <w:t>Choice</w:t>
      </w:r>
      <w:proofErr w:type="spellEnd"/>
      <w:r w:rsidRPr="00DA11E1">
        <w:rPr>
          <w:lang w:val="fr-CA"/>
        </w:rPr>
        <w:t xml:space="preserve"> &amp; </w:t>
      </w:r>
      <w:proofErr w:type="spellStart"/>
      <w:r w:rsidRPr="00DA11E1">
        <w:rPr>
          <w:lang w:val="fr-CA"/>
        </w:rPr>
        <w:t>shuffle</w:t>
      </w:r>
      <w:proofErr w:type="spellEnd"/>
    </w:p>
    <w:p w14:paraId="5EE13DA0" w14:textId="77777777" w:rsidR="00DA11E1" w:rsidRPr="00DA11E1" w:rsidRDefault="00DA11E1" w:rsidP="00DA11E1">
      <w:pPr>
        <w:numPr>
          <w:ilvl w:val="0"/>
          <w:numId w:val="20"/>
        </w:numPr>
        <w:rPr>
          <w:lang w:val="en-CA"/>
        </w:rPr>
      </w:pPr>
      <w:r w:rsidRPr="00DA11E1">
        <w:rPr>
          <w:lang w:val="en-CA"/>
        </w:rPr>
        <w:t>choose_index: error on empty slice; otherwise gen_range(len).</w:t>
      </w:r>
    </w:p>
    <w:p w14:paraId="02060D61" w14:textId="77777777" w:rsidR="00DA11E1" w:rsidRPr="00DA11E1" w:rsidRDefault="00DA11E1" w:rsidP="00DA11E1">
      <w:pPr>
        <w:numPr>
          <w:ilvl w:val="0"/>
          <w:numId w:val="20"/>
        </w:numPr>
        <w:rPr>
          <w:lang w:val="en-CA"/>
        </w:rPr>
      </w:pPr>
      <w:r w:rsidRPr="00DA11E1">
        <w:rPr>
          <w:lang w:val="en-CA"/>
        </w:rPr>
        <w:t>shuffle: Fisher–Yates descending for i in (</w:t>
      </w:r>
      <w:proofErr w:type="gramStart"/>
      <w:r w:rsidRPr="00DA11E1">
        <w:rPr>
          <w:lang w:val="en-CA"/>
        </w:rPr>
        <w:t>1..</w:t>
      </w:r>
      <w:proofErr w:type="gramEnd"/>
      <w:r w:rsidRPr="00DA11E1">
        <w:rPr>
          <w:lang w:val="en-CA"/>
        </w:rPr>
        <w:t>len</w:t>
      </w:r>
      <w:proofErr w:type="gramStart"/>
      <w:r w:rsidRPr="00DA11E1">
        <w:rPr>
          <w:lang w:val="en-CA"/>
        </w:rPr>
        <w:t>).rev</w:t>
      </w:r>
      <w:proofErr w:type="gramEnd"/>
      <w:r w:rsidRPr="00DA11E1">
        <w:rPr>
          <w:lang w:val="en-CA"/>
        </w:rPr>
        <w:t>() with j = gen_</w:t>
      </w:r>
      <w:proofErr w:type="gramStart"/>
      <w:r w:rsidRPr="00DA11E1">
        <w:rPr>
          <w:lang w:val="en-CA"/>
        </w:rPr>
        <w:t>range(</w:t>
      </w:r>
      <w:proofErr w:type="gramEnd"/>
      <w:r w:rsidRPr="00DA11E1">
        <w:rPr>
          <w:lang w:val="en-CA"/>
        </w:rPr>
        <w:t>i as u64 + 1).</w:t>
      </w:r>
    </w:p>
    <w:p w14:paraId="3D3BE515" w14:textId="77777777" w:rsidR="00DA11E1" w:rsidRPr="00DA11E1" w:rsidRDefault="00DA11E1" w:rsidP="00DA11E1">
      <w:pPr>
        <w:rPr>
          <w:lang w:val="fr-CA"/>
        </w:rPr>
      </w:pPr>
      <w:r w:rsidRPr="00DA11E1">
        <w:rPr>
          <w:lang w:val="fr-CA"/>
        </w:rPr>
        <w:t>Audit/trace</w:t>
      </w:r>
    </w:p>
    <w:p w14:paraId="3DD01BDE" w14:textId="77777777" w:rsidR="00DA11E1" w:rsidRPr="00DA11E1" w:rsidRDefault="00DA11E1" w:rsidP="00DA11E1">
      <w:pPr>
        <w:numPr>
          <w:ilvl w:val="0"/>
          <w:numId w:val="21"/>
        </w:numPr>
        <w:rPr>
          <w:lang w:val="en-CA"/>
        </w:rPr>
      </w:pPr>
      <w:r w:rsidRPr="00DA11E1">
        <w:rPr>
          <w:lang w:val="en-CA"/>
        </w:rPr>
        <w:t>words_consumed returns monotonic count; TieCrumb stores context string, chosen index (u32 ok for list sizes), and the word index when decision was made.</w:t>
      </w:r>
    </w:p>
    <w:p w14:paraId="73C9D7D5" w14:textId="77777777" w:rsidR="00DA11E1" w:rsidRPr="00DA11E1" w:rsidRDefault="00DA11E1" w:rsidP="00DA11E1">
      <w:pPr>
        <w:rPr>
          <w:lang w:val="fr-CA"/>
        </w:rPr>
      </w:pPr>
      <w:r w:rsidRPr="00DA11E1">
        <w:rPr>
          <w:lang w:val="fr-CA"/>
        </w:rPr>
        <w:t xml:space="preserve">No </w:t>
      </w:r>
      <w:proofErr w:type="spellStart"/>
      <w:r w:rsidRPr="00DA11E1">
        <w:rPr>
          <w:lang w:val="fr-CA"/>
        </w:rPr>
        <w:t>parallelism</w:t>
      </w:r>
      <w:proofErr w:type="spellEnd"/>
    </w:p>
    <w:p w14:paraId="2169EB76" w14:textId="77777777" w:rsidR="00DA11E1" w:rsidRPr="00DA11E1" w:rsidRDefault="00DA11E1" w:rsidP="00DA11E1">
      <w:pPr>
        <w:numPr>
          <w:ilvl w:val="0"/>
          <w:numId w:val="22"/>
        </w:numPr>
        <w:rPr>
          <w:lang w:val="en-CA"/>
        </w:rPr>
      </w:pPr>
      <w:r w:rsidRPr="00DA11E1">
        <w:rPr>
          <w:lang w:val="en-CA"/>
        </w:rPr>
        <w:t>Callers must serialize all tie resolutions in the deterministic order defined by the pipeline.</w:t>
      </w:r>
    </w:p>
    <w:p w14:paraId="777AC2B0" w14:textId="77777777" w:rsidR="00DA11E1" w:rsidRPr="00DA11E1" w:rsidRDefault="00DA11E1" w:rsidP="00DA11E1">
      <w:pPr>
        <w:numPr>
          <w:ilvl w:val="0"/>
          <w:numId w:val="23"/>
        </w:numPr>
        <w:rPr>
          <w:lang w:val="fr-CA"/>
        </w:rPr>
      </w:pPr>
      <w:r w:rsidRPr="00DA11E1">
        <w:rPr>
          <w:lang w:val="fr-CA"/>
        </w:rPr>
        <w:t>State Flow</w:t>
      </w:r>
    </w:p>
    <w:p w14:paraId="3B8BDC50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Pipeline enters </w:t>
      </w:r>
      <w:r w:rsidRPr="00DA11E1">
        <w:rPr>
          <w:b/>
          <w:bCs/>
          <w:lang w:val="en-CA"/>
        </w:rPr>
        <w:t>RESOLVE_TIES</w:t>
      </w:r>
      <w:r w:rsidRPr="00DA11E1">
        <w:rPr>
          <w:lang w:val="en-CA"/>
        </w:rPr>
        <w:t xml:space="preserve"> only when needed; it constructs TieRng from </w:t>
      </w:r>
      <w:r w:rsidRPr="00DA11E1">
        <w:rPr>
          <w:b/>
          <w:bCs/>
          <w:lang w:val="en-CA"/>
        </w:rPr>
        <w:t>Params.tie_seed</w:t>
      </w:r>
      <w:r w:rsidRPr="00DA11E1">
        <w:rPr>
          <w:lang w:val="en-CA"/>
        </w:rPr>
        <w:t xml:space="preserve"> when </w:t>
      </w:r>
      <w:r w:rsidRPr="00DA11E1">
        <w:rPr>
          <w:b/>
          <w:bCs/>
          <w:lang w:val="en-CA"/>
        </w:rPr>
        <w:t>Params.tie_policy = random</w:t>
      </w:r>
      <w:r w:rsidRPr="00DA11E1">
        <w:rPr>
          <w:lang w:val="en-CA"/>
        </w:rPr>
        <w:t xml:space="preserve">; each tie resolution calls choose_index/gen_range in stable context order; crumbs (optional) are collected and written into the final TieLog in </w:t>
      </w:r>
      <w:r w:rsidRPr="00DA11E1">
        <w:rPr>
          <w:b/>
          <w:bCs/>
          <w:lang w:val="en-CA"/>
        </w:rPr>
        <w:t>RunRecord/Result</w:t>
      </w:r>
      <w:r w:rsidRPr="00DA11E1">
        <w:rPr>
          <w:lang w:val="en-CA"/>
        </w:rPr>
        <w:t>.</w:t>
      </w:r>
    </w:p>
    <w:p w14:paraId="7F8FC4FF" w14:textId="77777777" w:rsidR="00DA11E1" w:rsidRPr="00DA11E1" w:rsidRDefault="00DA11E1" w:rsidP="00DA11E1">
      <w:pPr>
        <w:numPr>
          <w:ilvl w:val="0"/>
          <w:numId w:val="24"/>
        </w:numPr>
        <w:rPr>
          <w:lang w:val="fr-CA"/>
        </w:rPr>
      </w:pPr>
      <w:proofErr w:type="spellStart"/>
      <w:r w:rsidRPr="00DA11E1">
        <w:rPr>
          <w:lang w:val="fr-CA"/>
        </w:rPr>
        <w:t>Determinism</w:t>
      </w:r>
      <w:proofErr w:type="spellEnd"/>
      <w:r w:rsidRPr="00DA11E1">
        <w:rPr>
          <w:lang w:val="fr-CA"/>
        </w:rPr>
        <w:t xml:space="preserve"> &amp; </w:t>
      </w:r>
      <w:proofErr w:type="spellStart"/>
      <w:r w:rsidRPr="00DA11E1">
        <w:rPr>
          <w:lang w:val="fr-CA"/>
        </w:rPr>
        <w:t>Numeric</w:t>
      </w:r>
      <w:proofErr w:type="spellEnd"/>
      <w:r w:rsidRPr="00DA11E1">
        <w:rPr>
          <w:lang w:val="fr-CA"/>
        </w:rPr>
        <w:t xml:space="preserve"> Rules</w:t>
      </w:r>
    </w:p>
    <w:p w14:paraId="498565F8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 xml:space="preserve">Identical </w:t>
      </w:r>
      <w:r w:rsidRPr="00DA11E1">
        <w:rPr>
          <w:b/>
          <w:bCs/>
          <w:lang w:val="en-CA"/>
        </w:rPr>
        <w:t>tie_seed</w:t>
      </w:r>
      <w:r w:rsidRPr="00DA11E1">
        <w:rPr>
          <w:lang w:val="en-CA"/>
        </w:rPr>
        <w:t xml:space="preserve"> ⇒ identical output sequence and crumbs.</w:t>
      </w:r>
    </w:p>
    <w:p w14:paraId="1DA5B456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No floats; no OS RNG/time; no global mutable state.</w:t>
      </w:r>
    </w:p>
    <w:p w14:paraId="79040787" w14:textId="77777777" w:rsidR="00DA11E1" w:rsidRPr="00DA11E1" w:rsidRDefault="00DA11E1" w:rsidP="00DA11E1">
      <w:pPr>
        <w:rPr>
          <w:lang w:val="en-CA"/>
        </w:rPr>
      </w:pPr>
      <w:r w:rsidRPr="00DA11E1">
        <w:rPr>
          <w:lang w:val="en-CA"/>
        </w:rPr>
        <w:t>All consumers must keep a fixed call sequence (stable ordering from determinism module).</w:t>
      </w:r>
    </w:p>
    <w:p w14:paraId="2AA1C067" w14:textId="77777777" w:rsidR="00DA11E1" w:rsidRPr="00DA11E1" w:rsidRDefault="00DA11E1" w:rsidP="00DA11E1">
      <w:pPr>
        <w:numPr>
          <w:ilvl w:val="0"/>
          <w:numId w:val="25"/>
        </w:numPr>
        <w:rPr>
          <w:lang w:val="fr-CA"/>
        </w:rPr>
      </w:pPr>
      <w:r w:rsidRPr="00DA11E1">
        <w:rPr>
          <w:lang w:val="fr-CA"/>
        </w:rPr>
        <w:t>Edge Cases &amp; Failure Policy</w:t>
      </w:r>
    </w:p>
    <w:p w14:paraId="1A5EFAB9" w14:textId="77777777" w:rsidR="00DA11E1" w:rsidRPr="00DA11E1" w:rsidRDefault="00DA11E1" w:rsidP="00DA11E1">
      <w:pPr>
        <w:numPr>
          <w:ilvl w:val="0"/>
          <w:numId w:val="26"/>
        </w:numPr>
        <w:rPr>
          <w:lang w:val="en-CA"/>
        </w:rPr>
      </w:pPr>
      <w:proofErr w:type="spellStart"/>
      <w:r w:rsidRPr="00DA11E1">
        <w:rPr>
          <w:lang w:val="en-CA"/>
        </w:rPr>
        <w:t>gen_range</w:t>
      </w:r>
      <w:proofErr w:type="spellEnd"/>
      <w:r w:rsidRPr="00DA11E1">
        <w:rPr>
          <w:lang w:val="en-CA"/>
        </w:rPr>
        <w:t xml:space="preserve">(0) or </w:t>
      </w:r>
      <w:proofErr w:type="spellStart"/>
      <w:r w:rsidRPr="00DA11E1">
        <w:rPr>
          <w:lang w:val="en-CA"/>
        </w:rPr>
        <w:t>choose_index</w:t>
      </w:r>
      <w:proofErr w:type="spellEnd"/>
      <w:r w:rsidRPr="00DA11E1">
        <w:rPr>
          <w:lang w:val="en-CA"/>
        </w:rPr>
        <w:t xml:space="preserve">([]) ⇒ </w:t>
      </w:r>
      <w:proofErr w:type="spellStart"/>
      <w:r w:rsidRPr="00DA11E1">
        <w:rPr>
          <w:lang w:val="en-CA"/>
        </w:rPr>
        <w:t>RngError</w:t>
      </w:r>
      <w:proofErr w:type="spellEnd"/>
      <w:r w:rsidRPr="00DA11E1">
        <w:rPr>
          <w:lang w:val="en-CA"/>
        </w:rPr>
        <w:t>::</w:t>
      </w:r>
      <w:proofErr w:type="spellStart"/>
      <w:r w:rsidRPr="00DA11E1">
        <w:rPr>
          <w:lang w:val="en-CA"/>
        </w:rPr>
        <w:t>EmptyDomain</w:t>
      </w:r>
      <w:proofErr w:type="spellEnd"/>
      <w:r w:rsidRPr="00DA11E1">
        <w:rPr>
          <w:lang w:val="en-CA"/>
        </w:rPr>
        <w:t>.</w:t>
      </w:r>
    </w:p>
    <w:p w14:paraId="48C553BD" w14:textId="77777777" w:rsidR="00DA11E1" w:rsidRPr="00DA11E1" w:rsidRDefault="00DA11E1" w:rsidP="00DA11E1">
      <w:pPr>
        <w:numPr>
          <w:ilvl w:val="0"/>
          <w:numId w:val="26"/>
        </w:numPr>
        <w:rPr>
          <w:lang w:val="en-CA"/>
        </w:rPr>
      </w:pPr>
      <w:r w:rsidRPr="00DA11E1">
        <w:rPr>
          <w:lang w:val="en-CA"/>
        </w:rPr>
        <w:t>Extremely skewed n values are fine (rejection loops terminate quickly on average).</w:t>
      </w:r>
    </w:p>
    <w:p w14:paraId="552A4CE8" w14:textId="77777777" w:rsidR="00DA11E1" w:rsidRPr="00DA11E1" w:rsidRDefault="00DA11E1" w:rsidP="00DA11E1">
      <w:pPr>
        <w:numPr>
          <w:ilvl w:val="0"/>
          <w:numId w:val="26"/>
        </w:numPr>
        <w:rPr>
          <w:lang w:val="en-CA"/>
        </w:rPr>
      </w:pPr>
      <w:r w:rsidRPr="00DA11E1">
        <w:rPr>
          <w:lang w:val="en-CA"/>
        </w:rPr>
        <w:lastRenderedPageBreak/>
        <w:t xml:space="preserve">Do not expose internal state beyond </w:t>
      </w:r>
      <w:proofErr w:type="spellStart"/>
      <w:r w:rsidRPr="00DA11E1">
        <w:rPr>
          <w:lang w:val="en-CA"/>
        </w:rPr>
        <w:t>words_consumed</w:t>
      </w:r>
      <w:proofErr w:type="spellEnd"/>
      <w:r w:rsidRPr="00DA11E1">
        <w:rPr>
          <w:lang w:val="en-CA"/>
        </w:rPr>
        <w:t xml:space="preserve"> (audit only).</w:t>
      </w:r>
    </w:p>
    <w:p w14:paraId="52D5328D" w14:textId="77777777" w:rsidR="00DA11E1" w:rsidRPr="00DA11E1" w:rsidRDefault="00DA11E1" w:rsidP="00DA11E1">
      <w:pPr>
        <w:numPr>
          <w:ilvl w:val="0"/>
          <w:numId w:val="27"/>
        </w:numPr>
        <w:rPr>
          <w:lang w:val="fr-CA"/>
        </w:rPr>
      </w:pPr>
      <w:r w:rsidRPr="00DA11E1">
        <w:rPr>
          <w:lang w:val="fr-CA"/>
        </w:rPr>
        <w:t xml:space="preserve">Test Checklist (must </w:t>
      </w:r>
      <w:proofErr w:type="spellStart"/>
      <w:r w:rsidRPr="00DA11E1">
        <w:rPr>
          <w:lang w:val="fr-CA"/>
        </w:rPr>
        <w:t>pass</w:t>
      </w:r>
      <w:proofErr w:type="spellEnd"/>
      <w:r w:rsidRPr="00DA11E1">
        <w:rPr>
          <w:lang w:val="fr-CA"/>
        </w:rPr>
        <w:t>)</w:t>
      </w:r>
    </w:p>
    <w:p w14:paraId="580135FF" w14:textId="77777777" w:rsidR="00DA11E1" w:rsidRPr="00DA11E1" w:rsidRDefault="00DA11E1" w:rsidP="00DA11E1">
      <w:pPr>
        <w:numPr>
          <w:ilvl w:val="0"/>
          <w:numId w:val="28"/>
        </w:numPr>
        <w:rPr>
          <w:lang w:val="en-CA"/>
        </w:rPr>
      </w:pPr>
      <w:r w:rsidRPr="00DA11E1">
        <w:rPr>
          <w:b/>
          <w:bCs/>
          <w:lang w:val="en-CA"/>
        </w:rPr>
        <w:t>Seed determinism:</w:t>
      </w:r>
      <w:r w:rsidRPr="00DA11E1">
        <w:rPr>
          <w:lang w:val="en-CA"/>
        </w:rPr>
        <w:t xml:space="preserve"> same u64 seed → identical sequences for next_u64, </w:t>
      </w:r>
      <w:proofErr w:type="spellStart"/>
      <w:r w:rsidRPr="00DA11E1">
        <w:rPr>
          <w:lang w:val="en-CA"/>
        </w:rPr>
        <w:t>gen_range</w:t>
      </w:r>
      <w:proofErr w:type="spellEnd"/>
      <w:r w:rsidRPr="00DA11E1">
        <w:rPr>
          <w:lang w:val="en-CA"/>
        </w:rPr>
        <w:t>, shuffle; different seeds differ.</w:t>
      </w:r>
    </w:p>
    <w:p w14:paraId="41814B42" w14:textId="77777777" w:rsidR="00DA11E1" w:rsidRPr="00DA11E1" w:rsidRDefault="00DA11E1" w:rsidP="00DA11E1">
      <w:pPr>
        <w:numPr>
          <w:ilvl w:val="0"/>
          <w:numId w:val="28"/>
        </w:numPr>
        <w:rPr>
          <w:lang w:val="en-CA"/>
        </w:rPr>
      </w:pPr>
      <w:r w:rsidRPr="00DA11E1">
        <w:rPr>
          <w:b/>
          <w:bCs/>
          <w:lang w:val="en-CA"/>
        </w:rPr>
        <w:t>Unbiasedness (sanity):</w:t>
      </w:r>
      <w:r w:rsidRPr="00DA11E1">
        <w:rPr>
          <w:lang w:val="en-CA"/>
        </w:rPr>
        <w:t xml:space="preserve"> histogram for </w:t>
      </w:r>
      <w:proofErr w:type="spellStart"/>
      <w:r w:rsidRPr="00DA11E1">
        <w:rPr>
          <w:lang w:val="en-CA"/>
        </w:rPr>
        <w:t>gen_range</w:t>
      </w:r>
      <w:proofErr w:type="spellEnd"/>
      <w:r w:rsidRPr="00DA11E1">
        <w:rPr>
          <w:lang w:val="en-CA"/>
        </w:rPr>
        <w:t>(10) over large N is ~uniform (statistical smoke).</w:t>
      </w:r>
    </w:p>
    <w:p w14:paraId="1830F1BB" w14:textId="77777777" w:rsidR="00DA11E1" w:rsidRPr="00DA11E1" w:rsidRDefault="00DA11E1" w:rsidP="00DA11E1">
      <w:pPr>
        <w:numPr>
          <w:ilvl w:val="0"/>
          <w:numId w:val="28"/>
        </w:numPr>
        <w:rPr>
          <w:lang w:val="en-CA"/>
        </w:rPr>
      </w:pPr>
      <w:r w:rsidRPr="00DA11E1">
        <w:rPr>
          <w:b/>
          <w:bCs/>
          <w:lang w:val="en-CA"/>
        </w:rPr>
        <w:t>Choice:</w:t>
      </w:r>
      <w:r w:rsidRPr="00DA11E1">
        <w:rPr>
          <w:lang w:val="en-CA"/>
        </w:rPr>
        <w:t xml:space="preserve"> empty slice errors; non-empty returns valid index.</w:t>
      </w:r>
    </w:p>
    <w:p w14:paraId="28B642BD" w14:textId="77777777" w:rsidR="00DA11E1" w:rsidRPr="00DA11E1" w:rsidRDefault="00DA11E1" w:rsidP="00DA11E1">
      <w:pPr>
        <w:numPr>
          <w:ilvl w:val="0"/>
          <w:numId w:val="28"/>
        </w:numPr>
        <w:rPr>
          <w:lang w:val="en-CA"/>
        </w:rPr>
      </w:pPr>
      <w:r w:rsidRPr="00DA11E1">
        <w:rPr>
          <w:b/>
          <w:bCs/>
          <w:lang w:val="en-CA"/>
        </w:rPr>
        <w:t>Shuffle:</w:t>
      </w:r>
      <w:r w:rsidRPr="00DA11E1">
        <w:rPr>
          <w:lang w:val="en-CA"/>
        </w:rPr>
        <w:t xml:space="preserve"> two runs with same seed produce identical permutation; changing seed changes permutation.</w:t>
      </w:r>
    </w:p>
    <w:p w14:paraId="732B2227" w14:textId="77777777" w:rsidR="00DA11E1" w:rsidRPr="00DA11E1" w:rsidRDefault="00DA11E1" w:rsidP="00DA11E1">
      <w:pPr>
        <w:numPr>
          <w:ilvl w:val="0"/>
          <w:numId w:val="28"/>
        </w:numPr>
        <w:rPr>
          <w:lang w:val="en-CA"/>
        </w:rPr>
      </w:pPr>
      <w:r w:rsidRPr="00DA11E1">
        <w:rPr>
          <w:b/>
          <w:bCs/>
          <w:lang w:val="en-CA"/>
        </w:rPr>
        <w:t>Crumbs:</w:t>
      </w:r>
      <w:r w:rsidRPr="00DA11E1">
        <w:rPr>
          <w:lang w:val="en-CA"/>
        </w:rPr>
        <w:t xml:space="preserve"> </w:t>
      </w:r>
      <w:proofErr w:type="spellStart"/>
      <w:r w:rsidRPr="00DA11E1">
        <w:rPr>
          <w:lang w:val="en-CA"/>
        </w:rPr>
        <w:t>log_pick</w:t>
      </w:r>
      <w:proofErr w:type="spellEnd"/>
      <w:r w:rsidRPr="00DA11E1">
        <w:rPr>
          <w:lang w:val="en-CA"/>
        </w:rPr>
        <w:t xml:space="preserve"> reports correct word index; sequence of crumbs matches call order.</w:t>
      </w:r>
    </w:p>
    <w:p w14:paraId="2764473D" w14:textId="60352503" w:rsidR="00E730B8" w:rsidRPr="00DA11E1" w:rsidRDefault="00E730B8" w:rsidP="00DA11E1">
      <w:pPr>
        <w:rPr>
          <w:lang w:val="en-CA"/>
        </w:rPr>
      </w:pPr>
    </w:p>
    <w:sectPr w:rsidR="00E730B8" w:rsidRPr="00DA1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54AA1"/>
    <w:multiLevelType w:val="multilevel"/>
    <w:tmpl w:val="A99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F1F42"/>
    <w:multiLevelType w:val="multilevel"/>
    <w:tmpl w:val="ADCA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871C7"/>
    <w:multiLevelType w:val="multilevel"/>
    <w:tmpl w:val="55B20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263A8C"/>
    <w:multiLevelType w:val="multilevel"/>
    <w:tmpl w:val="A1AAA0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71129"/>
    <w:multiLevelType w:val="multilevel"/>
    <w:tmpl w:val="15FE2C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567E6"/>
    <w:multiLevelType w:val="multilevel"/>
    <w:tmpl w:val="484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73AF"/>
    <w:multiLevelType w:val="multilevel"/>
    <w:tmpl w:val="B9F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36A06"/>
    <w:multiLevelType w:val="multilevel"/>
    <w:tmpl w:val="8E0A86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97DD5"/>
    <w:multiLevelType w:val="multilevel"/>
    <w:tmpl w:val="680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3761E9"/>
    <w:multiLevelType w:val="multilevel"/>
    <w:tmpl w:val="C5BE7D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F63AB"/>
    <w:multiLevelType w:val="multilevel"/>
    <w:tmpl w:val="A07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4166D"/>
    <w:multiLevelType w:val="multilevel"/>
    <w:tmpl w:val="0642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37228"/>
    <w:multiLevelType w:val="multilevel"/>
    <w:tmpl w:val="4E044B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522F38"/>
    <w:multiLevelType w:val="multilevel"/>
    <w:tmpl w:val="515817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D3355"/>
    <w:multiLevelType w:val="multilevel"/>
    <w:tmpl w:val="E11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532C7"/>
    <w:multiLevelType w:val="multilevel"/>
    <w:tmpl w:val="654C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7D2027"/>
    <w:multiLevelType w:val="multilevel"/>
    <w:tmpl w:val="70D4DC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E2254"/>
    <w:multiLevelType w:val="multilevel"/>
    <w:tmpl w:val="44144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08344C"/>
    <w:multiLevelType w:val="multilevel"/>
    <w:tmpl w:val="1E1A23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135040">
    <w:abstractNumId w:val="8"/>
  </w:num>
  <w:num w:numId="2" w16cid:durableId="1846165126">
    <w:abstractNumId w:val="6"/>
  </w:num>
  <w:num w:numId="3" w16cid:durableId="776219242">
    <w:abstractNumId w:val="5"/>
  </w:num>
  <w:num w:numId="4" w16cid:durableId="483814893">
    <w:abstractNumId w:val="4"/>
  </w:num>
  <w:num w:numId="5" w16cid:durableId="229855129">
    <w:abstractNumId w:val="7"/>
  </w:num>
  <w:num w:numId="6" w16cid:durableId="1794640204">
    <w:abstractNumId w:val="3"/>
  </w:num>
  <w:num w:numId="7" w16cid:durableId="954798486">
    <w:abstractNumId w:val="2"/>
  </w:num>
  <w:num w:numId="8" w16cid:durableId="698749148">
    <w:abstractNumId w:val="1"/>
  </w:num>
  <w:num w:numId="9" w16cid:durableId="474227484">
    <w:abstractNumId w:val="0"/>
  </w:num>
  <w:num w:numId="10" w16cid:durableId="1366981806">
    <w:abstractNumId w:val="24"/>
  </w:num>
  <w:num w:numId="11" w16cid:durableId="771171383">
    <w:abstractNumId w:val="26"/>
  </w:num>
  <w:num w:numId="12" w16cid:durableId="2136483867">
    <w:abstractNumId w:val="11"/>
  </w:num>
  <w:num w:numId="13" w16cid:durableId="1238438824">
    <w:abstractNumId w:val="22"/>
  </w:num>
  <w:num w:numId="14" w16cid:durableId="1171792682">
    <w:abstractNumId w:val="18"/>
  </w:num>
  <w:num w:numId="15" w16cid:durableId="1221013851">
    <w:abstractNumId w:val="19"/>
  </w:num>
  <w:num w:numId="16" w16cid:durableId="1087387598">
    <w:abstractNumId w:val="13"/>
  </w:num>
  <w:num w:numId="17" w16cid:durableId="1465582058">
    <w:abstractNumId w:val="12"/>
  </w:num>
  <w:num w:numId="18" w16cid:durableId="2004314247">
    <w:abstractNumId w:val="10"/>
  </w:num>
  <w:num w:numId="19" w16cid:durableId="422338308">
    <w:abstractNumId w:val="20"/>
  </w:num>
  <w:num w:numId="20" w16cid:durableId="1685090058">
    <w:abstractNumId w:val="23"/>
  </w:num>
  <w:num w:numId="21" w16cid:durableId="566377982">
    <w:abstractNumId w:val="15"/>
  </w:num>
  <w:num w:numId="22" w16cid:durableId="685522835">
    <w:abstractNumId w:val="9"/>
  </w:num>
  <w:num w:numId="23" w16cid:durableId="1782262265">
    <w:abstractNumId w:val="16"/>
  </w:num>
  <w:num w:numId="24" w16cid:durableId="1857501729">
    <w:abstractNumId w:val="25"/>
  </w:num>
  <w:num w:numId="25" w16cid:durableId="597057873">
    <w:abstractNumId w:val="21"/>
  </w:num>
  <w:num w:numId="26" w16cid:durableId="1122305567">
    <w:abstractNumId w:val="14"/>
  </w:num>
  <w:num w:numId="27" w16cid:durableId="1195539318">
    <w:abstractNumId w:val="27"/>
  </w:num>
  <w:num w:numId="28" w16cid:durableId="16251895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7C3"/>
    <w:rsid w:val="00907AFD"/>
    <w:rsid w:val="00AA1D8D"/>
    <w:rsid w:val="00B47730"/>
    <w:rsid w:val="00B7689C"/>
    <w:rsid w:val="00CB0664"/>
    <w:rsid w:val="00DA11E1"/>
    <w:rsid w:val="00E73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882D6F"/>
  <w14:defaultImageDpi w14:val="300"/>
  <w15:docId w15:val="{ADD992A9-9A1B-4B37-BE8B-A115AE3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4</cp:revision>
  <dcterms:created xsi:type="dcterms:W3CDTF">2013-12-23T23:15:00Z</dcterms:created>
  <dcterms:modified xsi:type="dcterms:W3CDTF">2025-08-12T13:57:00Z</dcterms:modified>
  <cp:category/>
</cp:coreProperties>
</file>