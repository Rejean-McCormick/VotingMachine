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crates/vm_io/Cargo.toml</w:t>
      </w:r>
      <w:r>
        <w:rPr>
          <w:b/>
          <w:sz w:val="46"/>
        </w:rPr>
        <w:t>, Version/FormulaID: VM-ENGINE v0) — 29/89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Manifest for </w:t>
      </w:r>
      <w:r>
        <w:rPr>
          <w:b/>
        </w:rPr>
        <w:t>vm_io</w:t>
      </w:r>
      <w:r>
        <w:rPr/>
        <w:t xml:space="preserve"> (I/O &amp; canonical JSON + schema validation + hashing + loaders).</w:t>
        <w:br/>
      </w:r>
    </w:p>
    <w:p>
      <w:pPr/>
      <w:r>
        <w:rPr/>
        <w:t xml:space="preserve">Success: Builds as </w:t>
      </w:r>
      <w:r>
        <w:rPr>
          <w:rFonts w:ascii="Roboto Mono" w:hAnsi="Roboto Mono"/>
          <w:color w:val="188038"/>
        </w:rPr>
        <w:t>rlib</w:t>
      </w:r>
      <w:r>
        <w:rPr/>
        <w:t xml:space="preserve">; depends on </w:t>
      </w:r>
      <w:r>
        <w:rPr>
          <w:rFonts w:ascii="Roboto Mono" w:hAnsi="Roboto Mono"/>
          <w:color w:val="188038"/>
        </w:rPr>
        <w:t>vm_core</w:t>
      </w:r>
      <w:r>
        <w:rPr/>
        <w:t xml:space="preserve">; JSON Schema validation and SHA-256 hashing available; </w:t>
      </w:r>
      <w:r>
        <w:rPr>
          <w:b/>
        </w:rPr>
        <w:t>no UI/CLI deps</w:t>
      </w:r>
      <w:r>
        <w:rPr/>
        <w:t xml:space="preserve">; all deps declared with </w:t>
      </w:r>
      <w:r>
        <w:rPr>
          <w:rFonts w:ascii="Roboto Mono" w:hAnsi="Roboto Mono"/>
          <w:color w:val="188038"/>
        </w:rPr>
        <w:t>default-features = false</w:t>
      </w:r>
      <w:r>
        <w:rPr/>
        <w:t xml:space="preserve"> where sensible.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package metadata, features, deps for JSON parse/validate (</w:t>
      </w:r>
      <w:r>
        <w:rPr>
          <w:rFonts w:ascii="Roboto Mono" w:hAnsi="Roboto Mono"/>
          <w:color w:val="188038"/>
        </w:rPr>
        <w:t>serde</w:t>
      </w:r>
      <w:r>
        <w:rPr/>
        <w:t xml:space="preserve">, </w:t>
      </w:r>
      <w:r>
        <w:rPr>
          <w:rFonts w:ascii="Roboto Mono" w:hAnsi="Roboto Mono"/>
          <w:color w:val="188038"/>
        </w:rPr>
        <w:t>serde_json</w:t>
      </w:r>
      <w:r>
        <w:rPr/>
        <w:t xml:space="preserve">, </w:t>
      </w:r>
      <w:r>
        <w:rPr>
          <w:rFonts w:ascii="Roboto Mono" w:hAnsi="Roboto Mono"/>
          <w:color w:val="188038"/>
        </w:rPr>
        <w:t>jsonschema</w:t>
      </w:r>
      <w:r>
        <w:rPr/>
        <w:t>), hashing (</w:t>
      </w:r>
      <w:r>
        <w:rPr>
          <w:rFonts w:ascii="Roboto Mono" w:hAnsi="Roboto Mono"/>
          <w:color w:val="188038"/>
        </w:rPr>
        <w:t>sha2</w:t>
      </w:r>
      <w:r>
        <w:rPr/>
        <w:t>/</w:t>
      </w:r>
      <w:r>
        <w:rPr>
          <w:rFonts w:ascii="Roboto Mono" w:hAnsi="Roboto Mono"/>
          <w:color w:val="188038"/>
        </w:rPr>
        <w:t>digest</w:t>
      </w:r>
      <w:r>
        <w:rPr/>
        <w:t>), path handling, error derives.</w:t>
        <w:br/>
      </w:r>
    </w:p>
    <w:p>
      <w:pPr/>
      <w:r>
        <w:rPr/>
        <w:t>Out of scope: algorithms/pipeline/report (other crates), RNG, UI.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 Workspace toolchain; schemas &amp; fixtures at runtime.</w:t>
        <w:br/>
      </w:r>
    </w:p>
    <w:p>
      <w:pPr/>
      <w:r>
        <w:rPr/>
        <w:t xml:space="preserve">Outputs: Library used by </w:t>
      </w:r>
      <w:r>
        <w:rPr>
          <w:rFonts w:ascii="Roboto Mono" w:hAnsi="Roboto Mono"/>
          <w:color w:val="188038"/>
        </w:rPr>
        <w:t>vm_pipeline</w:t>
      </w:r>
      <w:r>
        <w:rPr/>
        <w:t>/</w:t>
      </w:r>
      <w:r>
        <w:rPr>
          <w:rFonts w:ascii="Roboto Mono" w:hAnsi="Roboto Mono"/>
          <w:color w:val="188038"/>
        </w:rPr>
        <w:t>vm_cli</w:t>
      </w:r>
      <w:r>
        <w:rPr/>
        <w:t xml:space="preserve"> to read/validate/canonicalize/hashes.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(build/features)</w:t>
      </w:r>
    </w:p>
    <w:p>
      <w:pPr>
        <w:pStyle w:val="Heading2"/>
      </w:pPr>
      <w:r>
        <w:rPr>
          <w:b/>
          <w:sz w:val="34"/>
        </w:rPr>
        <w:t>6) Functions</w:t>
      </w:r>
    </w:p>
    <w:p>
      <w:pPr/>
      <w:r>
        <w:rPr/>
        <w:t>(Manifest only.)</w:t>
        <w:br/>
      </w:r>
    </w:p>
    <w:p>
      <w:pPr>
        <w:pStyle w:val="Heading2"/>
      </w:pPr>
      <w:r>
        <w:rPr>
          <w:b/>
          <w:sz w:val="34"/>
        </w:rPr>
        <w:t>7) Algorithm Outline (manifest structure)</w:t>
      </w:r>
    </w:p>
    <w:p>
      <w:pPr/>
      <w:r>
        <w:rPr>
          <w:rFonts w:ascii="Roboto Mono" w:hAnsi="Roboto Mono"/>
          <w:color w:val="188038"/>
        </w:rPr>
        <w:t>[package]</w:t>
      </w:r>
      <w:r>
        <w:rPr/>
        <w:t xml:space="preserve"> name </w:t>
      </w:r>
      <w:r>
        <w:rPr>
          <w:rFonts w:ascii="Roboto Mono" w:hAnsi="Roboto Mono"/>
          <w:color w:val="188038"/>
        </w:rPr>
        <w:t>vm_io</w:t>
      </w:r>
      <w:r>
        <w:rPr/>
        <w:t xml:space="preserve">, version </w:t>
      </w:r>
      <w:r>
        <w:rPr>
          <w:rFonts w:ascii="Roboto Mono" w:hAnsi="Roboto Mono"/>
          <w:color w:val="188038"/>
        </w:rPr>
        <w:t>0.1.0</w:t>
      </w:r>
      <w:r>
        <w:rPr/>
        <w:t xml:space="preserve">, edition </w:t>
      </w:r>
      <w:r>
        <w:rPr>
          <w:rFonts w:ascii="Roboto Mono" w:hAnsi="Roboto Mono"/>
          <w:color w:val="188038"/>
        </w:rPr>
        <w:t>2021</w:t>
      </w:r>
      <w:r>
        <w:rPr/>
        <w:t xml:space="preserve">, </w:t>
      </w:r>
      <w:r>
        <w:rPr>
          <w:rFonts w:ascii="Roboto Mono" w:hAnsi="Roboto Mono"/>
          <w:color w:val="188038"/>
        </w:rPr>
        <w:t>license = "Apache-2.0 OR MIT"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[lib]</w:t>
      </w:r>
      <w:r>
        <w:rPr/>
        <w:t xml:space="preserve"> </w:t>
      </w:r>
      <w:r>
        <w:rPr>
          <w:rFonts w:ascii="Roboto Mono" w:hAnsi="Roboto Mono"/>
          <w:color w:val="188038"/>
        </w:rPr>
        <w:t>name="vm_io"</w:t>
      </w:r>
      <w:r>
        <w:rPr/>
        <w:t xml:space="preserve">, </w:t>
      </w:r>
      <w:r>
        <w:rPr>
          <w:rFonts w:ascii="Roboto Mono" w:hAnsi="Roboto Mono"/>
          <w:color w:val="188038"/>
        </w:rPr>
        <w:t>path="src/lib.rs"</w:t>
      </w:r>
      <w:r>
        <w:rPr/>
        <w:t xml:space="preserve">, </w:t>
      </w:r>
      <w:r>
        <w:rPr>
          <w:rFonts w:ascii="Roboto Mono" w:hAnsi="Roboto Mono"/>
          <w:color w:val="188038"/>
        </w:rPr>
        <w:t>crate-type=["rlib"]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[features]</w:t>
        <w:br/>
      </w:r>
    </w:p>
    <w:p>
      <w:pPr/>
      <w:r>
        <w:rPr>
          <w:rFonts w:ascii="Roboto Mono" w:hAnsi="Roboto Mono"/>
          <w:color w:val="188038"/>
        </w:rPr>
        <w:t>default = ["std","serde","schemaval","hash","path_utf8"]</w:t>
        <w:br/>
      </w:r>
    </w:p>
    <w:p>
      <w:pPr/>
      <w:r>
        <w:rPr>
          <w:rFonts w:ascii="Roboto Mono" w:hAnsi="Roboto Mono"/>
          <w:color w:val="188038"/>
        </w:rPr>
        <w:t>std = []</w:t>
        <w:br/>
      </w:r>
    </w:p>
    <w:p>
      <w:pPr/>
      <w:r>
        <w:rPr>
          <w:rFonts w:ascii="Roboto Mono" w:hAnsi="Roboto Mono"/>
          <w:color w:val="188038"/>
        </w:rPr>
        <w:t>serde = ["dep:serde", "dep:serde_json"]</w:t>
        <w:br/>
      </w:r>
    </w:p>
    <w:p>
      <w:pPr/>
      <w:r>
        <w:rPr>
          <w:rFonts w:ascii="Roboto Mono" w:hAnsi="Roboto Mono"/>
          <w:color w:val="188038"/>
        </w:rPr>
        <w:t>schemaval = ["dep:jsonschema"]</w:t>
        <w:br/>
      </w:r>
    </w:p>
    <w:p>
      <w:pPr/>
      <w:r>
        <w:rPr>
          <w:rFonts w:ascii="Roboto Mono" w:hAnsi="Roboto Mono"/>
          <w:color w:val="188038"/>
        </w:rPr>
        <w:t>hash = ["dep:sha2", "dep:digest"]</w:t>
        <w:br/>
      </w:r>
    </w:p>
    <w:p>
      <w:pPr/>
      <w:r>
        <w:rPr>
          <w:rFonts w:ascii="Roboto Mono" w:hAnsi="Roboto Mono"/>
          <w:color w:val="188038"/>
        </w:rPr>
        <w:t>path_utf8 = ["dep:camino"]</w:t>
        <w:br/>
      </w:r>
    </w:p>
    <w:p>
      <w:pPr/>
      <w:r>
        <w:rPr>
          <w:rFonts w:ascii="Roboto Mono" w:hAnsi="Roboto Mono"/>
          <w:color w:val="188038"/>
        </w:rPr>
        <w:t>[dependencies]</w:t>
      </w:r>
      <w:r>
        <w:rPr/>
        <w:t xml:space="preserve"> (pin major versions; disable unnecessary defaults)</w:t>
        <w:br/>
      </w:r>
    </w:p>
    <w:p>
      <w:pPr/>
      <w:r>
        <w:rPr>
          <w:rFonts w:ascii="Roboto Mono" w:hAnsi="Roboto Mono"/>
          <w:color w:val="188038"/>
        </w:rPr>
        <w:t>vm_core = { path = "../vm_core" }</w:t>
        <w:br/>
      </w:r>
    </w:p>
    <w:p>
      <w:pPr/>
      <w:r>
        <w:rPr>
          <w:rFonts w:ascii="Roboto Mono" w:hAnsi="Roboto Mono"/>
          <w:color w:val="188038"/>
        </w:rPr>
        <w:t>serde = { version = "1", features = ["derive"], optional = true, default-features = false }</w:t>
        <w:br/>
      </w:r>
    </w:p>
    <w:p>
      <w:pPr/>
      <w:r>
        <w:rPr>
          <w:rFonts w:ascii="Roboto Mono" w:hAnsi="Roboto Mono"/>
          <w:color w:val="188038"/>
        </w:rPr>
        <w:t>serde_json = { version = "1", optional = true }</w:t>
      </w:r>
      <w:r>
        <w:rPr/>
        <w:t xml:space="preserve"> </w:t>
      </w:r>
      <w:r>
        <w:rPr>
          <w:i/>
        </w:rPr>
        <w:t>(std only; used for parse/write)</w:t>
        <w:br/>
      </w:r>
    </w:p>
    <w:p>
      <w:pPr/>
      <w:r>
        <w:rPr>
          <w:rFonts w:ascii="Roboto Mono" w:hAnsi="Roboto Mono"/>
          <w:color w:val="188038"/>
        </w:rPr>
        <w:t>jsonschema = { version = "0.17", optional = true, default-features = false, features = ["draft2020-12"] }</w:t>
        <w:br/>
      </w:r>
    </w:p>
    <w:p>
      <w:pPr/>
      <w:r>
        <w:rPr>
          <w:rFonts w:ascii="Roboto Mono" w:hAnsi="Roboto Mono"/>
          <w:color w:val="188038"/>
        </w:rPr>
        <w:t>sha2 = { version = "0.10", optional = true, default-features = false }</w:t>
        <w:br/>
      </w:r>
    </w:p>
    <w:p>
      <w:pPr/>
      <w:r>
        <w:rPr>
          <w:rFonts w:ascii="Roboto Mono" w:hAnsi="Roboto Mono"/>
          <w:color w:val="188038"/>
        </w:rPr>
        <w:t>digest = { version = "0.10", optional = true, default-features = false }</w:t>
        <w:br/>
      </w:r>
    </w:p>
    <w:p>
      <w:pPr/>
      <w:r>
        <w:rPr>
          <w:rFonts w:ascii="Roboto Mono" w:hAnsi="Roboto Mono"/>
          <w:color w:val="188038"/>
        </w:rPr>
        <w:t>hex = { version = "0.4", default-features = false }</w:t>
        <w:br/>
      </w:r>
    </w:p>
    <w:p>
      <w:pPr/>
      <w:r>
        <w:rPr>
          <w:rFonts w:ascii="Roboto Mono" w:hAnsi="Roboto Mono"/>
          <w:color w:val="188038"/>
        </w:rPr>
        <w:t>camino = { version = "1", optional = true, default-features = false }</w:t>
        <w:br/>
      </w:r>
    </w:p>
    <w:p>
      <w:pPr/>
      <w:r>
        <w:rPr>
          <w:rFonts w:ascii="Roboto Mono" w:hAnsi="Roboto Mono"/>
          <w:color w:val="188038"/>
        </w:rPr>
        <w:t>thiserror = { version = "1", default-features = false }</w:t>
      </w:r>
      <w:r>
        <w:rPr/>
        <w:t xml:space="preserve"> </w:t>
      </w:r>
      <w:r>
        <w:rPr>
          <w:i/>
        </w:rPr>
        <w:t>(error enums for loader/validator)</w:t>
        <w:br/>
      </w:r>
    </w:p>
    <w:p>
      <w:pPr/>
      <w:r>
        <w:rPr>
          <w:rFonts w:ascii="Roboto Mono" w:hAnsi="Roboto Mono"/>
          <w:color w:val="188038"/>
        </w:rPr>
        <w:t>[dev-dependencies]</w:t>
        <w:br/>
      </w:r>
    </w:p>
    <w:p>
      <w:pPr/>
      <w:r>
        <w:rPr>
          <w:rFonts w:ascii="Roboto Mono" w:hAnsi="Roboto Mono"/>
          <w:color w:val="188038"/>
        </w:rPr>
        <w:t>assert_json_diff = "2"</w:t>
      </w:r>
      <w:r>
        <w:rPr/>
        <w:t xml:space="preserve"> </w:t>
      </w:r>
      <w:r>
        <w:rPr>
          <w:i/>
        </w:rPr>
        <w:t>(optional, for tests)</w:t>
        <w:br/>
      </w:r>
    </w:p>
    <w:p>
      <w:pPr/>
      <w:r>
        <w:rPr>
          <w:rFonts w:ascii="Roboto Mono" w:hAnsi="Roboto Mono"/>
          <w:color w:val="188038"/>
        </w:rPr>
        <w:t>tempfile = "3"</w:t>
        <w:br/>
      </w:r>
    </w:p>
    <w:p>
      <w:pPr/>
      <w:r>
        <w:rPr/>
        <w:t xml:space="preserve">No </w:t>
      </w:r>
      <w:r>
        <w:rPr>
          <w:rFonts w:ascii="Roboto Mono" w:hAnsi="Roboto Mono"/>
          <w:color w:val="188038"/>
        </w:rPr>
        <w:t>build.rs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>
          <w:rFonts w:ascii="Roboto Mono" w:hAnsi="Roboto Mono"/>
          <w:color w:val="188038"/>
        </w:rPr>
        <w:t>vm_pipeline</w:t>
      </w:r>
      <w:r>
        <w:rPr/>
        <w:t>/</w:t>
      </w:r>
      <w:r>
        <w:rPr>
          <w:rFonts w:ascii="Roboto Mono" w:hAnsi="Roboto Mono"/>
          <w:color w:val="188038"/>
        </w:rPr>
        <w:t>vm_cli</w:t>
      </w:r>
      <w:r>
        <w:rPr/>
        <w:t xml:space="preserve"> link </w:t>
      </w:r>
      <w:r>
        <w:rPr>
          <w:rFonts w:ascii="Roboto Mono" w:hAnsi="Roboto Mono"/>
          <w:color w:val="188038"/>
        </w:rPr>
        <w:t>vm_io</w:t>
      </w:r>
      <w:r>
        <w:rPr>
          <w:rFonts w:ascii="Arial Unicode MS" w:hAnsi="Arial Unicode MS"/>
        </w:rPr>
        <w:t xml:space="preserve"> to load &amp; validate: manifest → schemas → inputs; </w:t>
      </w:r>
      <w:r>
        <w:rPr>
          <w:rFonts w:ascii="Roboto Mono" w:hAnsi="Roboto Mono"/>
          <w:color w:val="188038"/>
        </w:rPr>
        <w:t>vm_io</w:t>
      </w:r>
      <w:r>
        <w:rPr/>
        <w:t xml:space="preserve"> also exposes canonical JSON writer and hashing.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Use </w:t>
      </w:r>
      <w:r>
        <w:rPr>
          <w:b/>
        </w:rPr>
        <w:t>BTreeMap</w:t>
      </w:r>
      <w:r>
        <w:rPr/>
        <w:t xml:space="preserve"> or explicit canonical writer for sorted keys; LF line endings ensured in writer code (not by crate config).</w:t>
        <w:br/>
      </w:r>
    </w:p>
    <w:p>
      <w:pPr/>
      <w:r>
        <w:rPr/>
        <w:t xml:space="preserve">Hashing via </w:t>
      </w:r>
      <w:r>
        <w:rPr>
          <w:rFonts w:ascii="Roboto Mono" w:hAnsi="Roboto Mono"/>
          <w:color w:val="188038"/>
        </w:rPr>
        <w:t>sha2</w:t>
      </w:r>
      <w:r>
        <w:rPr/>
        <w:t xml:space="preserve"> on </w:t>
      </w:r>
      <w:r>
        <w:rPr>
          <w:b/>
        </w:rPr>
        <w:t>canonical bytes</w:t>
      </w:r>
      <w:r>
        <w:rPr/>
        <w:t xml:space="preserve"> only. No float parsing beyond JSON numbers (counts are integers by schema).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Do </w:t>
      </w:r>
      <w:r>
        <w:rPr>
          <w:b/>
        </w:rPr>
        <w:t>not</w:t>
      </w:r>
      <w:r>
        <w:rPr/>
        <w:t xml:space="preserve"> pull network features; all crates compiled offline.</w:t>
        <w:br/>
      </w:r>
    </w:p>
    <w:p>
      <w:pPr/>
      <w:r>
        <w:rPr/>
        <w:t xml:space="preserve">Keep </w:t>
      </w:r>
      <w:r>
        <w:rPr>
          <w:rFonts w:ascii="Roboto Mono" w:hAnsi="Roboto Mono"/>
          <w:color w:val="188038"/>
        </w:rPr>
        <w:t>serde_json</w:t>
      </w:r>
      <w:r>
        <w:rPr/>
        <w:t xml:space="preserve"> features minimal (no arbitrary precision toggles needed).</w:t>
        <w:br/>
      </w:r>
    </w:p>
    <w:p>
      <w:pPr/>
      <w:r>
        <w:rPr/>
        <w:t xml:space="preserve">Ensure </w:t>
      </w:r>
      <w:r>
        <w:rPr>
          <w:rFonts w:ascii="Roboto Mono" w:hAnsi="Roboto Mono"/>
          <w:color w:val="188038"/>
        </w:rPr>
        <w:t>jsonschema</w:t>
      </w:r>
      <w:r>
        <w:rPr/>
        <w:t xml:space="preserve"> feature gate allows building without validator (for tiny builds).</w:t>
        <w:br/>
      </w:r>
    </w:p>
    <w:p>
      <w:pPr/>
      <w:r>
        <w:rPr/>
        <w:t xml:space="preserve">Avoid platform-specific deps; path handling via </w:t>
      </w:r>
      <w:r>
        <w:rPr>
          <w:rFonts w:ascii="Roboto Mono" w:hAnsi="Roboto Mono"/>
          <w:color w:val="188038"/>
        </w:rPr>
        <w:t>camino</w:t>
      </w:r>
      <w:r>
        <w:rPr/>
        <w:t xml:space="preserve"> only when enabled.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rFonts w:ascii="Roboto Mono" w:hAnsi="Roboto Mono"/>
          <w:color w:val="188038"/>
        </w:rPr>
        <w:t>cargo check -p vm_io</w:t>
      </w:r>
      <w:r>
        <w:rPr/>
        <w:t xml:space="preserve"> with defaults.</w:t>
        <w:br/>
      </w:r>
    </w:p>
    <w:p>
      <w:pPr/>
      <w:r>
        <w:rPr>
          <w:rFonts w:ascii="Roboto Mono" w:hAnsi="Roboto Mono"/>
          <w:color w:val="188038"/>
        </w:rPr>
        <w:t>cargo check -p vm_io --no-default-features --features "std,serde,hash"</w:t>
      </w:r>
      <w:r>
        <w:rPr/>
        <w:t xml:space="preserve"> (validator off) builds.</w:t>
        <w:br/>
      </w:r>
    </w:p>
    <w:p>
      <w:pPr/>
      <w:r>
        <w:rPr>
          <w:rFonts w:ascii="Roboto Mono" w:hAnsi="Roboto Mono"/>
          <w:color w:val="188038"/>
        </w:rPr>
        <w:t>cargo check -p vm_io --no-default-features</w:t>
      </w:r>
      <w:r>
        <w:rPr/>
        <w:t xml:space="preserve"> </w:t>
      </w:r>
      <w:r>
        <w:rPr>
          <w:b/>
        </w:rPr>
        <w:t>fails intentionally</w:t>
      </w:r>
      <w:r>
        <w:rPr/>
        <w:t xml:space="preserve"> (I/O crate requires </w:t>
      </w:r>
      <w:r>
        <w:rPr>
          <w:rFonts w:ascii="Roboto Mono" w:hAnsi="Roboto Mono"/>
          <w:color w:val="188038"/>
        </w:rPr>
        <w:t>std</w:t>
      </w:r>
      <w:r>
        <w:rPr/>
        <w:t>)—documented.</w:t>
        <w:br/>
      </w:r>
    </w:p>
    <w:p>
      <w:pPr/>
      <w:r>
        <w:rPr/>
        <w:t xml:space="preserve">Link test: </w:t>
      </w:r>
      <w:r>
        <w:rPr>
          <w:rFonts w:ascii="Roboto Mono" w:hAnsi="Roboto Mono"/>
          <w:color w:val="188038"/>
        </w:rPr>
        <w:t>cargo test -p vm_pipeline</w:t>
      </w:r>
      <w:r>
        <w:rPr/>
        <w:t xml:space="preserve"> compiles with </w:t>
      </w:r>
      <w:r>
        <w:rPr>
          <w:rFonts w:ascii="Roboto Mono" w:hAnsi="Roboto Mono"/>
          <w:color w:val="188038"/>
        </w:rPr>
        <w:t>vm_io</w:t>
      </w:r>
      <w:r>
        <w:rPr/>
        <w:t xml:space="preserve"> providing loaders/validator/hash.</w:t>
        <w:br/>
      </w:r>
    </w:p>
    <w:p>
      <w:pPr/>
      <w:r>
        <w:rPr/>
        <w:t>No unwanted transitive default features (</w:t>
      </w:r>
      <w:r>
        <w:rPr>
          <w:rFonts w:ascii="Roboto Mono" w:hAnsi="Roboto Mono"/>
          <w:color w:val="188038"/>
        </w:rPr>
        <w:t>cargo tree -e features</w:t>
      </w:r>
      <w:r>
        <w:rPr/>
        <w:t xml:space="preserve"> clean).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