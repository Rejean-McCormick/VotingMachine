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46"/>
        </w:rPr>
        <w:t xml:space="preserve">Pre-Coding Essentials (Component: </w:t>
      </w:r>
      <w:r>
        <w:rPr>
          <w:rFonts w:ascii="Roboto Mono" w:hAnsi="Roboto Mono"/>
          <w:b/>
          <w:color w:val="188038"/>
          <w:sz w:val="46"/>
        </w:rPr>
        <w:t>schemas/ballots.schema.json</w:t>
      </w:r>
      <w:r>
        <w:rPr>
          <w:b/>
          <w:sz w:val="46"/>
        </w:rPr>
        <w:t>, Version/FormulaID: VM-ENGINE v0) — 14/89</w:t>
      </w:r>
    </w:p>
    <w:p>
      <w:pPr>
        <w:pStyle w:val="Heading2"/>
      </w:pPr>
      <w:r>
        <w:rPr>
          <w:b/>
          <w:sz w:val="34"/>
        </w:rPr>
        <w:t>1) Goal &amp; Success</w:t>
      </w:r>
    </w:p>
    <w:p>
      <w:pPr/>
      <w:r>
        <w:rPr/>
        <w:t xml:space="preserve">Goal: JSON Schema for </w:t>
      </w:r>
      <w:r>
        <w:rPr>
          <w:b/>
        </w:rPr>
        <w:t>raw ballots</w:t>
      </w:r>
      <w:r>
        <w:rPr/>
        <w:t xml:space="preserve"> (not tallies) that the engine tabulates into UnitScores.</w:t>
        <w:br/>
      </w:r>
    </w:p>
    <w:p>
      <w:pPr/>
      <w:r>
        <w:rPr/>
        <w:t xml:space="preserve">Success: Validates canonical top-level metadata and enforces </w:t>
      </w:r>
      <w:r>
        <w:rPr>
          <w:b/>
        </w:rPr>
        <w:t>exactly one</w:t>
      </w:r>
      <w:r>
        <w:rPr/>
        <w:t xml:space="preserve"> ballot payload (plurality | approval | score | ranked_irv | ranked_condorcet); rejects malformed ballots early.</w:t>
        <w:br/>
      </w:r>
    </w:p>
    <w:p>
      <w:pPr>
        <w:pStyle w:val="Heading2"/>
      </w:pPr>
      <w:r>
        <w:rPr>
          <w:b/>
          <w:sz w:val="34"/>
        </w:rPr>
        <w:t>2) Scope</w:t>
      </w:r>
    </w:p>
    <w:p>
      <w:pPr/>
      <w:r>
        <w:rPr/>
        <w:t>In scope: Top-level IDs/links, one-of payload selection, per-ballot shapes by type, basic bounds (IDs, arrays, integer ranges).</w:t>
        <w:br/>
      </w:r>
    </w:p>
    <w:p>
      <w:pPr/>
      <w:r>
        <w:rPr/>
        <w:t>Out of scope: Cross-file referential checks (unit/option existence), denominator policy, duplicates across files (handled in pipeline validation).</w:t>
        <w:br/>
      </w:r>
    </w:p>
    <w:p>
      <w:pPr>
        <w:pStyle w:val="Heading2"/>
      </w:pPr>
      <w:r>
        <w:rPr>
          <w:rFonts w:ascii="Arial Unicode MS" w:hAnsi="Arial Unicode MS"/>
          <w:b/>
          <w:sz w:val="34"/>
        </w:rPr>
        <w:t>3) Inputs → Outputs</w:t>
      </w:r>
    </w:p>
    <w:p>
      <w:pPr/>
      <w:r>
        <w:rPr/>
        <w:t xml:space="preserve">Inputs: </w:t>
      </w:r>
      <w:r>
        <w:rPr>
          <w:rFonts w:ascii="Roboto Mono" w:hAnsi="Roboto Mono"/>
          <w:color w:val="188038"/>
        </w:rPr>
        <w:t>ballots.json</w:t>
      </w:r>
      <w:r>
        <w:rPr/>
        <w:t xml:space="preserve"> (raw ballots).</w:t>
        <w:br/>
      </w:r>
    </w:p>
    <w:p>
      <w:pPr/>
      <w:r>
        <w:rPr/>
        <w:t>Outputs: Pass/fail against schema; on pass, loader builds typed in-memory ballots for tabulation.</w:t>
        <w:br/>
      </w:r>
    </w:p>
    <w:p>
      <w:pPr>
        <w:pStyle w:val="Heading2"/>
      </w:pPr>
      <w:r>
        <w:rPr>
          <w:b/>
          <w:sz w:val="34"/>
        </w:rPr>
        <w:t>4) Entities/Fields (schema shape to encode)</w:t>
      </w:r>
    </w:p>
    <w:p>
      <w:pPr/>
      <w:r>
        <w:rPr>
          <w:b/>
        </w:rPr>
        <w:t>Root object</w:t>
      </w:r>
    </w:p>
    <w:p>
      <w:pPr/>
      <w:r>
        <w:rPr>
          <w:rFonts w:ascii="Roboto Mono" w:hAnsi="Roboto Mono"/>
          <w:color w:val="188038"/>
        </w:rPr>
        <w:t>id</w:t>
      </w:r>
      <w:r>
        <w:rPr/>
        <w:t xml:space="preserve"> </w:t>
      </w:r>
      <w:r>
        <w:rPr>
          <w:b/>
        </w:rPr>
        <w:t>(required, string)</w:t>
      </w:r>
      <w:r>
        <w:rPr/>
        <w:t xml:space="preserve"> — </w:t>
      </w:r>
      <w:r>
        <w:rPr>
          <w:rFonts w:ascii="Roboto Mono" w:hAnsi="Roboto Mono"/>
          <w:color w:val="188038"/>
        </w:rPr>
        <w:t>TLY:&lt;name&gt;:v&lt;digit+&gt;</w:t>
        <w:br/>
      </w:r>
    </w:p>
    <w:p>
      <w:pPr/>
      <w:r>
        <w:rPr>
          <w:rFonts w:ascii="Roboto Mono" w:hAnsi="Roboto Mono"/>
          <w:color w:val="188038"/>
        </w:rPr>
        <w:t>label</w:t>
      </w:r>
      <w:r>
        <w:rPr/>
        <w:t xml:space="preserve"> </w:t>
      </w:r>
      <w:r>
        <w:rPr>
          <w:b/>
        </w:rPr>
        <w:t>(required, string)</w:t>
      </w:r>
      <w:r>
        <w:rPr/>
        <w:t xml:space="preserve"> — human-readable name (appears in report)</w:t>
        <w:br/>
      </w:r>
    </w:p>
    <w:p>
      <w:pPr/>
      <w:r>
        <w:rPr>
          <w:rFonts w:ascii="Roboto Mono" w:hAnsi="Roboto Mono"/>
          <w:color w:val="188038"/>
        </w:rPr>
        <w:t>reg_id</w:t>
      </w:r>
      <w:r>
        <w:rPr/>
        <w:t xml:space="preserve"> </w:t>
      </w:r>
      <w:r>
        <w:rPr>
          <w:b/>
        </w:rPr>
        <w:t>(required, string)</w:t>
      </w:r>
      <w:r>
        <w:rPr/>
        <w:t xml:space="preserve"> — </w:t>
      </w:r>
      <w:r>
        <w:rPr>
          <w:rFonts w:ascii="Roboto Mono" w:hAnsi="Roboto Mono"/>
          <w:color w:val="188038"/>
        </w:rPr>
        <w:t>REG:&lt;name&gt;:&lt;version&gt;</w:t>
        <w:br/>
      </w:r>
    </w:p>
    <w:p>
      <w:pPr/>
      <w:r>
        <w:rPr>
          <w:rFonts w:ascii="Roboto Mono" w:hAnsi="Roboto Mono"/>
          <w:color w:val="188038"/>
        </w:rPr>
        <w:t>ballot_type</w:t>
      </w:r>
      <w:r>
        <w:rPr/>
        <w:t xml:space="preserve"> </w:t>
      </w:r>
      <w:r>
        <w:rPr>
          <w:b/>
        </w:rPr>
        <w:t>(required, enum)</w:t>
      </w:r>
      <w:r>
        <w:rPr/>
        <w:t xml:space="preserve"> — </w:t>
      </w:r>
      <w:r>
        <w:rPr>
          <w:rFonts w:ascii="Roboto Mono" w:hAnsi="Roboto Mono"/>
          <w:color w:val="188038"/>
        </w:rPr>
        <w:t>plurality | approval | score | ranked_irv | ranked_condorcet</w:t>
        <w:br/>
      </w:r>
    </w:p>
    <w:p>
      <w:pPr/>
      <w:r>
        <w:rPr>
          <w:rFonts w:ascii="Roboto Mono" w:hAnsi="Roboto Mono"/>
          <w:color w:val="188038"/>
        </w:rPr>
        <w:t>payload</w:t>
      </w:r>
      <w:r>
        <w:rPr/>
        <w:t xml:space="preserve"> </w:t>
      </w:r>
      <w:r>
        <w:rPr>
          <w:b/>
        </w:rPr>
        <w:t>(required, object)</w:t>
      </w:r>
      <w:r>
        <w:rPr/>
        <w:t xml:space="preserve"> — </w:t>
      </w:r>
      <w:r>
        <w:rPr>
          <w:b/>
        </w:rPr>
        <w:t>exactly one</w:t>
      </w:r>
      <w:r>
        <w:rPr/>
        <w:t xml:space="preserve"> of the following keys must be present:</w:t>
        <w:br/>
      </w:r>
    </w:p>
    <w:p>
      <w:pPr/>
      <w:r>
        <w:rPr>
          <w:rFonts w:ascii="Roboto Mono" w:hAnsi="Roboto Mono"/>
          <w:color w:val="188038"/>
        </w:rPr>
        <w:t>plurality</w:t>
        <w:br/>
      </w:r>
    </w:p>
    <w:p>
      <w:pPr/>
      <w:r>
        <w:rPr>
          <w:rFonts w:ascii="Roboto Mono" w:hAnsi="Roboto Mono"/>
          <w:color w:val="188038"/>
        </w:rPr>
        <w:t>approval</w:t>
        <w:br/>
      </w:r>
    </w:p>
    <w:p>
      <w:pPr/>
      <w:r>
        <w:rPr>
          <w:rFonts w:ascii="Roboto Mono" w:hAnsi="Roboto Mono"/>
          <w:color w:val="188038"/>
        </w:rPr>
        <w:t>score</w:t>
        <w:br/>
      </w:r>
    </w:p>
    <w:p>
      <w:pPr/>
      <w:r>
        <w:rPr>
          <w:rFonts w:ascii="Roboto Mono" w:hAnsi="Roboto Mono"/>
          <w:color w:val="188038"/>
        </w:rPr>
        <w:t>ranked_irv</w:t>
        <w:br/>
      </w:r>
    </w:p>
    <w:p>
      <w:pPr/>
      <w:r>
        <w:rPr>
          <w:rFonts w:ascii="Roboto Mono" w:hAnsi="Roboto Mono"/>
          <w:color w:val="188038"/>
        </w:rPr>
        <w:t>ranked_condorcet</w:t>
        <w:br/>
      </w:r>
    </w:p>
    <w:p>
      <w:pPr/>
      <w:r>
        <w:rPr>
          <w:rFonts w:ascii="Roboto Mono" w:hAnsi="Roboto Mono"/>
          <w:color w:val="188038"/>
        </w:rPr>
        <w:t>notes</w:t>
      </w:r>
      <w:r>
        <w:rPr/>
        <w:t xml:space="preserve"> </w:t>
      </w:r>
      <w:r>
        <w:rPr>
          <w:i/>
        </w:rPr>
        <w:t>(optional, string)</w:t>
        <w:br/>
      </w:r>
    </w:p>
    <w:p>
      <w:pPr/>
      <w:r>
        <w:rPr>
          <w:b/>
        </w:rPr>
        <w:t>Payloads (mutually exclusive)</w:t>
      </w:r>
    </w:p>
    <w:p>
      <w:pPr/>
      <w:r>
        <w:rPr>
          <w:rFonts w:ascii="Roboto Mono" w:hAnsi="Roboto Mono"/>
          <w:b/>
          <w:color w:val="188038"/>
        </w:rPr>
        <w:t>plurality</w:t>
        <w:br/>
      </w:r>
    </w:p>
    <w:p>
      <w:pPr/>
      <w:r>
        <w:rPr>
          <w:rFonts w:ascii="Roboto Mono" w:hAnsi="Roboto Mono"/>
          <w:color w:val="188038"/>
        </w:rPr>
        <w:t>ballots</w:t>
      </w:r>
      <w:r>
        <w:rPr/>
        <w:t xml:space="preserve"> </w:t>
      </w:r>
      <w:r>
        <w:rPr>
          <w:b/>
        </w:rPr>
        <w:t>(required, array)</w:t>
      </w:r>
      <w:r>
        <w:rPr/>
        <w:t xml:space="preserve"> of:</w:t>
        <w:br/>
      </w:r>
    </w:p>
    <w:p>
      <w:pPr/>
      <w:r>
        <w:rPr>
          <w:rFonts w:ascii="Roboto Mono" w:hAnsi="Roboto Mono"/>
          <w:color w:val="188038"/>
        </w:rPr>
        <w:t>{ unit_id: string /* U:… */, vote: string /* OPT:… */ }</w:t>
        <w:br/>
      </w:r>
    </w:p>
    <w:p>
      <w:pPr/>
      <w:r>
        <w:rPr>
          <w:i/>
        </w:rPr>
        <w:t>Blank ballots:</w:t>
      </w:r>
      <w:r>
        <w:rPr/>
        <w:t xml:space="preserve"> allow </w:t>
      </w:r>
      <w:r>
        <w:rPr>
          <w:rFonts w:ascii="Roboto Mono" w:hAnsi="Roboto Mono"/>
          <w:color w:val="188038"/>
        </w:rPr>
        <w:t>{ unit_id, vote: null }</w:t>
      </w:r>
      <w:r>
        <w:rPr/>
        <w:t xml:space="preserve"> if needed (schema nullable).</w:t>
        <w:br/>
      </w:r>
    </w:p>
    <w:p>
      <w:pPr/>
      <w:r>
        <w:rPr>
          <w:rFonts w:ascii="Roboto Mono" w:hAnsi="Roboto Mono"/>
          <w:b/>
          <w:color w:val="188038"/>
        </w:rPr>
        <w:t>approval</w:t>
        <w:br/>
      </w:r>
    </w:p>
    <w:p>
      <w:pPr/>
      <w:r>
        <w:rPr>
          <w:rFonts w:ascii="Roboto Mono" w:hAnsi="Roboto Mono"/>
          <w:color w:val="188038"/>
        </w:rPr>
        <w:t>ballots</w:t>
      </w:r>
      <w:r>
        <w:rPr/>
        <w:t xml:space="preserve"> </w:t>
      </w:r>
      <w:r>
        <w:rPr>
          <w:b/>
        </w:rPr>
        <w:t>(required, array)</w:t>
      </w:r>
      <w:r>
        <w:rPr/>
        <w:t xml:space="preserve"> of:</w:t>
        <w:br/>
      </w:r>
    </w:p>
    <w:p>
      <w:pPr/>
      <w:r>
        <w:rPr>
          <w:rFonts w:ascii="Roboto Mono" w:hAnsi="Roboto Mono"/>
          <w:color w:val="188038"/>
        </w:rPr>
        <w:t>{ unit_id: string /* U:… */, approvals: array&lt;string /* OPT:… */&gt; }</w:t>
        <w:br/>
      </w:r>
    </w:p>
    <w:p>
      <w:pPr/>
      <w:r>
        <w:rPr>
          <w:rFonts w:ascii="Roboto Mono" w:hAnsi="Roboto Mono"/>
          <w:color w:val="188038"/>
        </w:rPr>
        <w:t>approvals</w:t>
      </w:r>
      <w:r>
        <w:rPr/>
        <w:t xml:space="preserve"> may be empty to represent a </w:t>
      </w:r>
      <w:r>
        <w:rPr>
          <w:b/>
        </w:rPr>
        <w:t>blank</w:t>
      </w:r>
      <w:r>
        <w:rPr/>
        <w:t xml:space="preserve"> (valid) ballot.</w:t>
        <w:br/>
      </w:r>
    </w:p>
    <w:p>
      <w:pPr/>
      <w:r>
        <w:rPr>
          <w:rFonts w:ascii="Roboto Mono" w:hAnsi="Roboto Mono"/>
          <w:b/>
          <w:color w:val="188038"/>
        </w:rPr>
        <w:t>score</w:t>
        <w:br/>
      </w:r>
    </w:p>
    <w:p>
      <w:pPr/>
      <w:r>
        <w:rPr>
          <w:rFonts w:ascii="Roboto Mono" w:hAnsi="Roboto Mono"/>
          <w:color w:val="188038"/>
        </w:rPr>
        <w:t>scale_min</w:t>
      </w:r>
      <w:r>
        <w:rPr/>
        <w:t xml:space="preserve"> </w:t>
      </w:r>
      <w:r>
        <w:rPr>
          <w:b/>
        </w:rPr>
        <w:t>(required, int)</w:t>
      </w:r>
      <w:r>
        <w:rPr/>
        <w:t xml:space="preserve"> — typically 0</w:t>
        <w:br/>
      </w:r>
    </w:p>
    <w:p>
      <w:pPr/>
      <w:r>
        <w:rPr>
          <w:rFonts w:ascii="Roboto Mono" w:hAnsi="Roboto Mono"/>
          <w:color w:val="188038"/>
        </w:rPr>
        <w:t>scale_max</w:t>
      </w:r>
      <w:r>
        <w:rPr/>
        <w:t xml:space="preserve"> </w:t>
      </w:r>
      <w:r>
        <w:rPr>
          <w:b/>
        </w:rPr>
        <w:t>(required, int)</w:t>
      </w:r>
      <w:r>
        <w:rPr/>
        <w:t xml:space="preserve"> — </w:t>
      </w:r>
      <w:r>
        <w:rPr>
          <w:rFonts w:ascii="Roboto Mono" w:hAnsi="Roboto Mono"/>
          <w:color w:val="188038"/>
        </w:rPr>
        <w:t>&gt; scale_min</w:t>
      </w:r>
      <w:r>
        <w:rPr/>
        <w:t>, typically 5</w:t>
        <w:br/>
      </w:r>
    </w:p>
    <w:p>
      <w:pPr/>
      <w:r>
        <w:rPr>
          <w:rFonts w:ascii="Roboto Mono" w:hAnsi="Roboto Mono"/>
          <w:color w:val="188038"/>
        </w:rPr>
        <w:t>ballots</w:t>
      </w:r>
      <w:r>
        <w:rPr/>
        <w:t xml:space="preserve"> </w:t>
      </w:r>
      <w:r>
        <w:rPr>
          <w:b/>
        </w:rPr>
        <w:t>(required, array)</w:t>
      </w:r>
      <w:r>
        <w:rPr/>
        <w:t xml:space="preserve"> of:</w:t>
        <w:br/>
      </w:r>
    </w:p>
    <w:p>
      <w:pPr/>
      <w:r>
        <w:rPr>
          <w:rFonts w:ascii="Roboto Mono" w:hAnsi="Roboto Mono"/>
          <w:color w:val="188038"/>
        </w:rPr>
        <w:t>{ unit_id: string /* U:… */, scores: object{ OPT: int } }</w:t>
        <w:br/>
      </w:r>
    </w:p>
    <w:p>
      <w:pPr/>
      <w:r>
        <w:rPr/>
        <w:t xml:space="preserve">Each </w:t>
      </w:r>
      <w:r>
        <w:rPr>
          <w:rFonts w:ascii="Roboto Mono" w:hAnsi="Roboto Mono"/>
          <w:color w:val="188038"/>
        </w:rPr>
        <w:t>int</w:t>
      </w:r>
      <w:r>
        <w:rPr/>
        <w:t xml:space="preserve"> must be in </w:t>
      </w:r>
      <w:r>
        <w:rPr>
          <w:rFonts w:ascii="Roboto Mono" w:hAnsi="Roboto Mono"/>
          <w:color w:val="188038"/>
        </w:rPr>
        <w:t>[scale_min .. scale_max]</w:t>
      </w:r>
      <w:r>
        <w:rPr/>
        <w:t>.</w:t>
        <w:br/>
      </w:r>
    </w:p>
    <w:p>
      <w:pPr/>
      <w:r>
        <w:rPr/>
        <w:t>Omitted options imply score = 0 unless a stricter rule is chosen in pipeline.</w:t>
        <w:br/>
      </w:r>
    </w:p>
    <w:p>
      <w:pPr/>
      <w:r>
        <w:rPr>
          <w:rFonts w:ascii="Roboto Mono" w:hAnsi="Roboto Mono"/>
          <w:b/>
          <w:color w:val="188038"/>
        </w:rPr>
        <w:t>ranked_irv</w:t>
        <w:br/>
      </w:r>
    </w:p>
    <w:p>
      <w:pPr/>
      <w:r>
        <w:rPr>
          <w:rFonts w:ascii="Roboto Mono" w:hAnsi="Roboto Mono"/>
          <w:color w:val="188038"/>
        </w:rPr>
        <w:t>ballots</w:t>
      </w:r>
      <w:r>
        <w:rPr/>
        <w:t xml:space="preserve"> </w:t>
      </w:r>
      <w:r>
        <w:rPr>
          <w:b/>
        </w:rPr>
        <w:t>(required, array)</w:t>
      </w:r>
      <w:r>
        <w:rPr/>
        <w:t xml:space="preserve"> of:</w:t>
        <w:br/>
      </w:r>
    </w:p>
    <w:p>
      <w:pPr/>
      <w:r>
        <w:rPr>
          <w:rFonts w:ascii="Roboto Mono" w:hAnsi="Roboto Mono"/>
          <w:color w:val="188038"/>
        </w:rPr>
        <w:t>{ unit_id: string /* U:… */, ranking: array&lt;string /* OPT:… */&gt; }</w:t>
        <w:br/>
      </w:r>
    </w:p>
    <w:p>
      <w:pPr/>
      <w:r>
        <w:rPr>
          <w:rFonts w:ascii="Roboto Mono" w:hAnsi="Roboto Mono"/>
          <w:color w:val="188038"/>
        </w:rPr>
        <w:t>ranking</w:t>
      </w:r>
      <w:r>
        <w:rPr/>
        <w:t xml:space="preserve"> elements must be unique (schema can enforce via </w:t>
      </w:r>
      <w:r>
        <w:rPr>
          <w:rFonts w:ascii="Roboto Mono" w:hAnsi="Roboto Mono"/>
          <w:color w:val="188038"/>
        </w:rPr>
        <w:t>uniqueItems: true</w:t>
      </w:r>
      <w:r>
        <w:rPr/>
        <w:t>).</w:t>
        <w:br/>
      </w:r>
    </w:p>
    <w:p>
      <w:pPr/>
      <w:r>
        <w:rPr>
          <w:rFonts w:ascii="Roboto Mono" w:hAnsi="Roboto Mono"/>
          <w:b/>
          <w:color w:val="188038"/>
        </w:rPr>
        <w:t>ranked_condorcet</w:t>
        <w:br/>
      </w:r>
    </w:p>
    <w:p>
      <w:pPr/>
      <w:r>
        <w:rPr>
          <w:rFonts w:ascii="Roboto Mono" w:hAnsi="Roboto Mono"/>
          <w:color w:val="188038"/>
        </w:rPr>
        <w:t>ballots</w:t>
      </w:r>
      <w:r>
        <w:rPr/>
        <w:t xml:space="preserve"> </w:t>
      </w:r>
      <w:r>
        <w:rPr>
          <w:b/>
        </w:rPr>
        <w:t>(required, array)</w:t>
      </w:r>
      <w:r>
        <w:rPr/>
        <w:t xml:space="preserve"> of the same shape as </w:t>
      </w:r>
      <w:r>
        <w:rPr>
          <w:rFonts w:ascii="Roboto Mono" w:hAnsi="Roboto Mono"/>
          <w:color w:val="188038"/>
        </w:rPr>
        <w:t>ranked_irv</w:t>
      </w:r>
      <w:r>
        <w:rPr/>
        <w:t>.</w:t>
        <w:br/>
      </w:r>
    </w:p>
    <w:p>
      <w:pPr/>
      <w:r>
        <w:rPr/>
        <w:t xml:space="preserve">All payloads: </w:t>
      </w:r>
      <w:r>
        <w:rPr>
          <w:rFonts w:ascii="Roboto Mono" w:hAnsi="Roboto Mono"/>
          <w:color w:val="188038"/>
        </w:rPr>
        <w:t>ballots</w:t>
      </w:r>
      <w:r>
        <w:rPr/>
        <w:t xml:space="preserve"> may be empty (edge tests). Size limits enforced in pipeline (DoS guard).</w:t>
      </w:r>
    </w:p>
    <w:p>
      <w:pPr>
        <w:pStyle w:val="Heading2"/>
      </w:pPr>
      <w:r>
        <w:rPr>
          <w:b/>
          <w:sz w:val="34"/>
        </w:rPr>
        <w:t>5) Variables (validators &amp; enums used in schema)</w:t>
      </w:r>
    </w:p>
    <w:p>
      <w:pPr>
        <w:pStyle w:val="Heading2"/>
      </w:pPr>
      <w:r>
        <w:rPr>
          <w:b/>
          <w:sz w:val="34"/>
        </w:rPr>
        <w:t>6) Functions</w:t>
      </w:r>
    </w:p>
    <w:p>
      <w:pPr/>
      <w:r>
        <w:rPr/>
        <w:t>(Schema only.)</w:t>
        <w:br/>
      </w:r>
    </w:p>
    <w:p>
      <w:pPr>
        <w:pStyle w:val="Heading2"/>
      </w:pPr>
      <w:r>
        <w:rPr>
          <w:b/>
          <w:sz w:val="34"/>
        </w:rPr>
        <w:t>7) Algorithm Outline (schema authoring steps)</w:t>
      </w:r>
    </w:p>
    <w:p>
      <w:pPr/>
      <w:r>
        <w:rPr/>
        <w:t xml:space="preserve">Use JSON Schema </w:t>
      </w:r>
      <w:r>
        <w:rPr>
          <w:b/>
        </w:rPr>
        <w:t>2020-12</w:t>
      </w:r>
      <w:r>
        <w:rPr/>
        <w:t xml:space="preserve">; set </w:t>
      </w:r>
      <w:r>
        <w:rPr>
          <w:rFonts w:ascii="Roboto Mono" w:hAnsi="Roboto Mono"/>
          <w:color w:val="188038"/>
        </w:rPr>
        <w:t>$id</w:t>
      </w:r>
      <w:r>
        <w:rPr/>
        <w:t xml:space="preserve"> and </w:t>
      </w:r>
      <w:r>
        <w:rPr>
          <w:rFonts w:ascii="Roboto Mono" w:hAnsi="Roboto Mono"/>
          <w:color w:val="188038"/>
        </w:rPr>
        <w:t>$schema</w:t>
      </w:r>
      <w:r>
        <w:rPr/>
        <w:t>.</w:t>
        <w:br/>
      </w:r>
    </w:p>
    <w:p>
      <w:pPr/>
      <w:r>
        <w:rPr>
          <w:rFonts w:ascii="Roboto Mono" w:hAnsi="Roboto Mono"/>
          <w:color w:val="188038"/>
        </w:rPr>
        <w:t>$defs</w:t>
      </w:r>
      <w:r>
        <w:rPr/>
        <w:t xml:space="preserve">: </w:t>
      </w:r>
      <w:r>
        <w:rPr>
          <w:rFonts w:ascii="Roboto Mono" w:hAnsi="Roboto Mono"/>
          <w:color w:val="188038"/>
        </w:rPr>
        <w:t>TlyId</w:t>
      </w:r>
      <w:r>
        <w:rPr/>
        <w:t xml:space="preserve">, </w:t>
      </w:r>
      <w:r>
        <w:rPr>
          <w:rFonts w:ascii="Roboto Mono" w:hAnsi="Roboto Mono"/>
          <w:color w:val="188038"/>
        </w:rPr>
        <w:t>RegId</w:t>
      </w:r>
      <w:r>
        <w:rPr/>
        <w:t xml:space="preserve">, </w:t>
      </w:r>
      <w:r>
        <w:rPr>
          <w:rFonts w:ascii="Roboto Mono" w:hAnsi="Roboto Mono"/>
          <w:color w:val="188038"/>
        </w:rPr>
        <w:t>UnitId</w:t>
      </w:r>
      <w:r>
        <w:rPr/>
        <w:t xml:space="preserve">, </w:t>
      </w:r>
      <w:r>
        <w:rPr>
          <w:rFonts w:ascii="Roboto Mono" w:hAnsi="Roboto Mono"/>
          <w:color w:val="188038"/>
        </w:rPr>
        <w:t>OptId</w:t>
      </w:r>
      <w:r>
        <w:rPr/>
        <w:t xml:space="preserve">, </w:t>
      </w:r>
      <w:r>
        <w:rPr>
          <w:rFonts w:ascii="Roboto Mono" w:hAnsi="Roboto Mono"/>
          <w:color w:val="188038"/>
        </w:rPr>
        <w:t>Score</w:t>
      </w:r>
      <w:r>
        <w:rPr/>
        <w:t xml:space="preserve">, </w:t>
      </w:r>
      <w:r>
        <w:rPr>
          <w:rFonts w:ascii="Roboto Mono" w:hAnsi="Roboto Mono"/>
          <w:color w:val="188038"/>
        </w:rPr>
        <w:t>PluralityBallot</w:t>
      </w:r>
      <w:r>
        <w:rPr/>
        <w:t xml:space="preserve">, </w:t>
      </w:r>
      <w:r>
        <w:rPr>
          <w:rFonts w:ascii="Roboto Mono" w:hAnsi="Roboto Mono"/>
          <w:color w:val="188038"/>
        </w:rPr>
        <w:t>ApprovalBallot</w:t>
      </w:r>
      <w:r>
        <w:rPr/>
        <w:t xml:space="preserve">, </w:t>
      </w:r>
      <w:r>
        <w:rPr>
          <w:rFonts w:ascii="Roboto Mono" w:hAnsi="Roboto Mono"/>
          <w:color w:val="188038"/>
        </w:rPr>
        <w:t>ScoreBallot</w:t>
      </w:r>
      <w:r>
        <w:rPr/>
        <w:t xml:space="preserve">, </w:t>
      </w:r>
      <w:r>
        <w:rPr>
          <w:rFonts w:ascii="Roboto Mono" w:hAnsi="Roboto Mono"/>
          <w:color w:val="188038"/>
        </w:rPr>
        <w:t>RankedBallot</w:t>
      </w:r>
      <w:r>
        <w:rPr/>
        <w:t>.</w:t>
        <w:br/>
      </w:r>
    </w:p>
    <w:p>
      <w:pPr/>
      <w:r>
        <w:rPr/>
        <w:t xml:space="preserve">Root: </w:t>
      </w:r>
      <w:r>
        <w:rPr>
          <w:rFonts w:ascii="Roboto Mono" w:hAnsi="Roboto Mono"/>
          <w:color w:val="188038"/>
        </w:rPr>
        <w:t>type: object</w:t>
      </w:r>
      <w:r>
        <w:rPr/>
        <w:t xml:space="preserve">, </w:t>
      </w:r>
      <w:r>
        <w:rPr>
          <w:rFonts w:ascii="Roboto Mono" w:hAnsi="Roboto Mono"/>
          <w:color w:val="188038"/>
        </w:rPr>
        <w:t>required: ["id","label","reg_id","ballot_type","payload"]</w:t>
      </w:r>
      <w:r>
        <w:rPr/>
        <w:t xml:space="preserve">, </w:t>
      </w:r>
      <w:r>
        <w:rPr>
          <w:rFonts w:ascii="Roboto Mono" w:hAnsi="Roboto Mono"/>
          <w:color w:val="188038"/>
        </w:rPr>
        <w:t>additionalProperties: false</w:t>
      </w:r>
      <w:r>
        <w:rPr/>
        <w:t>.</w:t>
        <w:br/>
      </w:r>
    </w:p>
    <w:p>
      <w:pPr/>
      <w:r>
        <w:rPr>
          <w:b/>
        </w:rPr>
        <w:t>One-of</w:t>
      </w:r>
      <w:r>
        <w:rPr/>
        <w:t xml:space="preserve"> selection:</w:t>
        <w:br/>
      </w:r>
    </w:p>
    <w:p>
      <w:pPr/>
      <w:r>
        <w:rPr>
          <w:rFonts w:ascii="Roboto Mono" w:hAnsi="Roboto Mono"/>
          <w:color w:val="188038"/>
        </w:rPr>
        <w:t>oneOf</w:t>
      </w:r>
      <w:r>
        <w:rPr/>
        <w:t xml:space="preserve">: exactly one of </w:t>
      </w:r>
      <w:r>
        <w:rPr>
          <w:rFonts w:ascii="Roboto Mono" w:hAnsi="Roboto Mono"/>
          <w:color w:val="188038"/>
        </w:rPr>
        <w:t>payload.plurality</w:t>
      </w:r>
      <w:r>
        <w:rPr/>
        <w:t xml:space="preserve">, </w:t>
      </w:r>
      <w:r>
        <w:rPr>
          <w:rFonts w:ascii="Roboto Mono" w:hAnsi="Roboto Mono"/>
          <w:color w:val="188038"/>
        </w:rPr>
        <w:t>payload.approval</w:t>
      </w:r>
      <w:r>
        <w:rPr/>
        <w:t xml:space="preserve">, </w:t>
      </w:r>
      <w:r>
        <w:rPr>
          <w:rFonts w:ascii="Roboto Mono" w:hAnsi="Roboto Mono"/>
          <w:color w:val="188038"/>
        </w:rPr>
        <w:t>payload.score</w:t>
      </w:r>
      <w:r>
        <w:rPr/>
        <w:t xml:space="preserve">, </w:t>
      </w:r>
      <w:r>
        <w:rPr>
          <w:rFonts w:ascii="Roboto Mono" w:hAnsi="Roboto Mono"/>
          <w:color w:val="188038"/>
        </w:rPr>
        <w:t>payload.ranked_irv</w:t>
      </w:r>
      <w:r>
        <w:rPr/>
        <w:t xml:space="preserve">, </w:t>
      </w:r>
      <w:r>
        <w:rPr>
          <w:rFonts w:ascii="Roboto Mono" w:hAnsi="Roboto Mono"/>
          <w:color w:val="188038"/>
        </w:rPr>
        <w:t>payload.ranked_condorcet</w:t>
      </w:r>
      <w:r>
        <w:rPr/>
        <w:t xml:space="preserve"> must be present.</w:t>
        <w:br/>
      </w:r>
    </w:p>
    <w:p>
      <w:pPr/>
      <w:r>
        <w:rPr/>
        <w:t xml:space="preserve">Couple with </w:t>
      </w:r>
      <w:r>
        <w:rPr>
          <w:rFonts w:ascii="Roboto Mono" w:hAnsi="Roboto Mono"/>
          <w:color w:val="188038"/>
        </w:rPr>
        <w:t>const</w:t>
      </w:r>
      <w:r>
        <w:rPr/>
        <w:t xml:space="preserve"> checks: e.g., if </w:t>
      </w:r>
      <w:r>
        <w:rPr>
          <w:rFonts w:ascii="Roboto Mono" w:hAnsi="Roboto Mono"/>
          <w:color w:val="188038"/>
        </w:rPr>
        <w:t>payload.approval</w:t>
      </w:r>
      <w:r>
        <w:rPr/>
        <w:t xml:space="preserve"> exists then </w:t>
      </w:r>
      <w:r>
        <w:rPr>
          <w:rFonts w:ascii="Roboto Mono" w:hAnsi="Roboto Mono"/>
          <w:color w:val="188038"/>
        </w:rPr>
        <w:t>ballot_type</w:t>
      </w:r>
      <w:r>
        <w:rPr/>
        <w:t xml:space="preserve"> </w:t>
      </w:r>
      <w:r>
        <w:rPr>
          <w:b/>
        </w:rPr>
        <w:t>must</w:t>
      </w:r>
      <w:r>
        <w:rPr/>
        <w:t xml:space="preserve"> equal </w:t>
      </w:r>
      <w:r>
        <w:rPr>
          <w:rFonts w:ascii="Roboto Mono" w:hAnsi="Roboto Mono"/>
          <w:color w:val="188038"/>
        </w:rPr>
        <w:t>"approval"</w:t>
      </w:r>
      <w:r>
        <w:rPr/>
        <w:t>, etc.</w:t>
        <w:br/>
      </w:r>
    </w:p>
    <w:p>
      <w:pPr/>
      <w:r>
        <w:rPr/>
        <w:t>For arrays:</w:t>
        <w:br/>
      </w:r>
    </w:p>
    <w:p>
      <w:pPr/>
      <w:r>
        <w:rPr>
          <w:rFonts w:ascii="Roboto Mono" w:hAnsi="Roboto Mono"/>
          <w:color w:val="188038"/>
        </w:rPr>
        <w:t>minItems: 0</w:t>
      </w:r>
      <w:r>
        <w:rPr/>
        <w:t xml:space="preserve">, optionally </w:t>
      </w:r>
      <w:r>
        <w:rPr>
          <w:rFonts w:ascii="Roboto Mono" w:hAnsi="Roboto Mono"/>
          <w:color w:val="188038"/>
        </w:rPr>
        <w:t>uniqueItems: false</w:t>
      </w:r>
      <w:r>
        <w:rPr/>
        <w:t xml:space="preserve"> (duplicates allowed as separate ballots).</w:t>
        <w:br/>
      </w:r>
    </w:p>
    <w:p>
      <w:pPr/>
      <w:r>
        <w:rPr/>
        <w:t xml:space="preserve">Per-item </w:t>
      </w:r>
      <w:r>
        <w:rPr>
          <w:rFonts w:ascii="Roboto Mono" w:hAnsi="Roboto Mono"/>
          <w:color w:val="188038"/>
        </w:rPr>
        <w:t>unit_id</w:t>
      </w:r>
      <w:r>
        <w:rPr/>
        <w:t>/</w:t>
      </w:r>
      <w:r>
        <w:rPr>
          <w:rFonts w:ascii="Roboto Mono" w:hAnsi="Roboto Mono"/>
          <w:color w:val="188038"/>
        </w:rPr>
        <w:t>OPT:</w:t>
      </w:r>
      <w:r>
        <w:rPr/>
        <w:t xml:space="preserve"> fields use regex; deep referential checks deferred to pipeline.</w:t>
        <w:br/>
      </w:r>
    </w:p>
    <w:p>
      <w:pPr/>
      <w:r>
        <w:rPr>
          <w:rFonts w:ascii="Roboto Mono" w:hAnsi="Roboto Mono"/>
          <w:color w:val="188038"/>
        </w:rPr>
        <w:t>score</w:t>
      </w:r>
      <w:r>
        <w:rPr/>
        <w:t xml:space="preserve">: add </w:t>
      </w:r>
      <w:r>
        <w:rPr>
          <w:rFonts w:ascii="Roboto Mono" w:hAnsi="Roboto Mono"/>
          <w:color w:val="188038"/>
        </w:rPr>
        <w:t>allOf</w:t>
      </w:r>
      <w:r>
        <w:rPr/>
        <w:t xml:space="preserve"> ensuring </w:t>
      </w:r>
      <w:r>
        <w:rPr>
          <w:rFonts w:ascii="Roboto Mono" w:hAnsi="Roboto Mono"/>
          <w:color w:val="188038"/>
        </w:rPr>
        <w:t>scale_max &gt; scale_min</w:t>
      </w:r>
      <w:r>
        <w:rPr/>
        <w:t xml:space="preserve"> and each </w:t>
      </w:r>
      <w:r>
        <w:rPr>
          <w:rFonts w:ascii="Roboto Mono" w:hAnsi="Roboto Mono"/>
          <w:color w:val="188038"/>
        </w:rPr>
        <w:t>scores.*</w:t>
      </w:r>
      <w:r>
        <w:rPr/>
        <w:t xml:space="preserve"> within bounds.</w:t>
        <w:br/>
      </w:r>
    </w:p>
    <w:p>
      <w:pPr/>
      <w:r>
        <w:rPr/>
        <w:t xml:space="preserve">Allow </w:t>
      </w:r>
      <w:r>
        <w:rPr>
          <w:b/>
        </w:rPr>
        <w:t>nullable</w:t>
      </w:r>
      <w:r>
        <w:rPr/>
        <w:t xml:space="preserve"> vote in </w:t>
      </w:r>
      <w:r>
        <w:rPr>
          <w:rFonts w:ascii="Roboto Mono" w:hAnsi="Roboto Mono"/>
          <w:color w:val="188038"/>
        </w:rPr>
        <w:t>plurality</w:t>
      </w:r>
      <w:r>
        <w:rPr/>
        <w:t xml:space="preserve"> to represent blank ballots (optional); alternatively, omit and treat as invalid in pipeline.</w:t>
        <w:br/>
      </w:r>
    </w:p>
    <w:p>
      <w:pPr/>
      <w:r>
        <w:rPr/>
        <w:t xml:space="preserve">Keep all objects </w:t>
      </w:r>
      <w:r>
        <w:rPr>
          <w:rFonts w:ascii="Roboto Mono" w:hAnsi="Roboto Mono"/>
          <w:color w:val="188038"/>
        </w:rPr>
        <w:t>additionalProperties: false</w:t>
      </w:r>
      <w:r>
        <w:rPr/>
        <w:t xml:space="preserve"> for strictness.</w:t>
        <w:br/>
      </w:r>
    </w:p>
    <w:p>
      <w:pPr>
        <w:pStyle w:val="Heading2"/>
      </w:pPr>
      <w:r>
        <w:rPr>
          <w:b/>
          <w:sz w:val="34"/>
        </w:rPr>
        <w:t>8) State Flow</w:t>
      </w:r>
    </w:p>
    <w:p>
      <w:pPr/>
      <w:r>
        <w:rPr>
          <w:rFonts w:ascii="Arial Unicode MS" w:hAnsi="Arial Unicode MS"/>
        </w:rPr>
        <w:t xml:space="preserve">Loader validates against this schema → builds typed </w:t>
      </w:r>
      <w:r>
        <w:rPr>
          <w:rFonts w:ascii="Roboto Mono" w:hAnsi="Roboto Mono"/>
          <w:color w:val="188038"/>
        </w:rPr>
        <w:t>Ballots</w:t>
      </w:r>
      <w:r>
        <w:rPr>
          <w:rFonts w:ascii="Arial Unicode MS" w:hAnsi="Arial Unicode MS"/>
        </w:rPr>
        <w:t xml:space="preserve"> by mode → pipeline TABULATE computes </w:t>
      </w:r>
      <w:r>
        <w:rPr>
          <w:rFonts w:ascii="Roboto Mono" w:hAnsi="Roboto Mono"/>
          <w:color w:val="188038"/>
        </w:rPr>
        <w:t>UnitScores</w:t>
      </w:r>
      <w:r>
        <w:rPr/>
        <w:t xml:space="preserve"> and </w:t>
      </w:r>
      <w:r>
        <w:rPr>
          <w:rFonts w:ascii="Roboto Mono" w:hAnsi="Roboto Mono"/>
          <w:color w:val="188038"/>
        </w:rPr>
        <w:t>turnout</w:t>
      </w:r>
      <w:r>
        <w:rPr/>
        <w:t xml:space="preserve"> (valid vs blank/invalid) per unit.</w:t>
        <w:br/>
      </w:r>
    </w:p>
    <w:p>
      <w:pPr>
        <w:pStyle w:val="Heading2"/>
      </w:pPr>
      <w:r>
        <w:rPr>
          <w:b/>
          <w:sz w:val="34"/>
        </w:rPr>
        <w:t>9) Determinism &amp; Numeric Rules</w:t>
      </w:r>
    </w:p>
    <w:p>
      <w:pPr/>
      <w:r>
        <w:rPr/>
        <w:t>Integers only for counts/scores; no floats.</w:t>
        <w:br/>
      </w:r>
    </w:p>
    <w:p>
      <w:pPr/>
      <w:r>
        <w:rPr/>
        <w:t>Canonicalization (UTF-8, LF, sorted keys) enforced outside schema; stable IDs ensure reproducible hashing downstream.</w:t>
        <w:br/>
      </w:r>
    </w:p>
    <w:p>
      <w:pPr>
        <w:pStyle w:val="Heading2"/>
      </w:pPr>
      <w:r>
        <w:rPr>
          <w:b/>
          <w:sz w:val="34"/>
        </w:rPr>
        <w:t>10) Edge Cases &amp; Failure Policy</w:t>
      </w:r>
    </w:p>
    <w:p>
      <w:pPr/>
      <w:r>
        <w:rPr>
          <w:b/>
        </w:rPr>
        <w:t>Multiple payloads present</w:t>
      </w:r>
      <w:r>
        <w:rPr>
          <w:rFonts w:ascii="Arial Unicode MS" w:hAnsi="Arial Unicode MS"/>
        </w:rPr>
        <w:t xml:space="preserve"> → schema </w:t>
      </w:r>
      <w:r>
        <w:rPr>
          <w:b/>
        </w:rPr>
        <w:t>fail</w:t>
      </w:r>
      <w:r>
        <w:rPr/>
        <w:t>.</w:t>
        <w:br/>
      </w:r>
    </w:p>
    <w:p>
      <w:pPr/>
      <w:r>
        <w:rPr>
          <w:b/>
        </w:rPr>
        <w:t>Mismatch</w:t>
      </w:r>
      <w:r>
        <w:rPr/>
        <w:t xml:space="preserve"> (</w:t>
      </w:r>
      <w:r>
        <w:rPr>
          <w:rFonts w:ascii="Roboto Mono" w:hAnsi="Roboto Mono"/>
          <w:color w:val="188038"/>
        </w:rPr>
        <w:t>ballot_type</w:t>
      </w:r>
      <w:r>
        <w:rPr>
          <w:rFonts w:ascii="Arial Unicode MS" w:hAnsi="Arial Unicode MS"/>
        </w:rPr>
        <w:t xml:space="preserve"> ≠ payload) → schema </w:t>
      </w:r>
      <w:r>
        <w:rPr>
          <w:b/>
        </w:rPr>
        <w:t>fail</w:t>
      </w:r>
      <w:r>
        <w:rPr/>
        <w:t>.</w:t>
        <w:br/>
      </w:r>
    </w:p>
    <w:p>
      <w:pPr/>
      <w:r>
        <w:rPr>
          <w:b/>
        </w:rPr>
        <w:t>Out-of-range scores</w:t>
      </w:r>
      <w:r>
        <w:rPr/>
        <w:t xml:space="preserve"> or non-unique </w:t>
      </w:r>
      <w:r>
        <w:rPr>
          <w:rFonts w:ascii="Roboto Mono" w:hAnsi="Roboto Mono"/>
          <w:color w:val="188038"/>
        </w:rPr>
        <w:t>ranking</w:t>
      </w:r>
      <w:r>
        <w:rPr/>
        <w:t xml:space="preserve"> when </w:t>
      </w:r>
      <w:r>
        <w:rPr>
          <w:rFonts w:ascii="Roboto Mono" w:hAnsi="Roboto Mono"/>
          <w:color w:val="188038"/>
        </w:rPr>
        <w:t>uniqueItems: true</w:t>
      </w:r>
      <w:r>
        <w:rPr>
          <w:rFonts w:ascii="Arial Unicode MS" w:hAnsi="Arial Unicode MS"/>
        </w:rPr>
        <w:t xml:space="preserve"> → schema </w:t>
      </w:r>
      <w:r>
        <w:rPr>
          <w:b/>
        </w:rPr>
        <w:t>fail</w:t>
      </w:r>
      <w:r>
        <w:rPr/>
        <w:t>.</w:t>
        <w:br/>
      </w:r>
    </w:p>
    <w:p>
      <w:pPr/>
      <w:r>
        <w:rPr>
          <w:b/>
        </w:rPr>
        <w:t>Unknown fields</w:t>
      </w:r>
      <w:r>
        <w:rPr>
          <w:rFonts w:ascii="Arial Unicode MS" w:hAnsi="Arial Unicode MS"/>
        </w:rPr>
        <w:t xml:space="preserve"> anywhere → schema </w:t>
      </w:r>
      <w:r>
        <w:rPr>
          <w:b/>
        </w:rPr>
        <w:t>fail</w:t>
      </w:r>
      <w:r>
        <w:rPr/>
        <w:t xml:space="preserve"> (strict mode).</w:t>
        <w:br/>
      </w:r>
    </w:p>
    <w:p>
      <w:pPr/>
      <w:r>
        <w:rPr>
          <w:b/>
        </w:rPr>
        <w:t>Cross-file</w:t>
      </w:r>
      <w:r>
        <w:rPr/>
        <w:t xml:space="preserve"> issues (unknown </w:t>
      </w:r>
      <w:r>
        <w:rPr>
          <w:rFonts w:ascii="Roboto Mono" w:hAnsi="Roboto Mono"/>
          <w:color w:val="188038"/>
        </w:rPr>
        <w:t>unit_id</w:t>
      </w:r>
      <w:r>
        <w:rPr/>
        <w:t>/</w:t>
      </w:r>
      <w:r>
        <w:rPr>
          <w:rFonts w:ascii="Roboto Mono" w:hAnsi="Roboto Mono"/>
          <w:color w:val="188038"/>
        </w:rPr>
        <w:t>OPT:</w:t>
      </w:r>
      <w:r>
        <w:rPr>
          <w:rFonts w:ascii="Arial Unicode MS" w:hAnsi="Arial Unicode MS"/>
        </w:rPr>
        <w:t>) → accepted by schema, rejected in pipeline cross-validation.</w:t>
        <w:br/>
      </w:r>
    </w:p>
    <w:p>
      <w:pPr>
        <w:pStyle w:val="Heading2"/>
      </w:pPr>
      <w:r>
        <w:rPr>
          <w:b/>
          <w:sz w:val="34"/>
        </w:rPr>
        <w:t>11) Test Checklist (must pass)</w:t>
      </w:r>
    </w:p>
    <w:p>
      <w:pPr/>
      <w:r>
        <w:rPr>
          <w:rFonts w:ascii="Arial Unicode MS" w:hAnsi="Arial Unicode MS"/>
        </w:rPr>
        <w:t xml:space="preserve">Valid examples for each payload type (tiny 1–2 ballots) → </w:t>
      </w:r>
      <w:r>
        <w:rPr>
          <w:b/>
        </w:rPr>
        <w:t>pass</w:t>
      </w:r>
      <w:r>
        <w:rPr/>
        <w:t>.</w:t>
        <w:br/>
      </w:r>
    </w:p>
    <w:p>
      <w:pPr/>
      <w:r>
        <w:rPr/>
        <w:t xml:space="preserve">File with both </w:t>
      </w:r>
      <w:r>
        <w:rPr>
          <w:rFonts w:ascii="Roboto Mono" w:hAnsi="Roboto Mono"/>
          <w:color w:val="188038"/>
        </w:rPr>
        <w:t>approval</w:t>
      </w:r>
      <w:r>
        <w:rPr/>
        <w:t xml:space="preserve"> and </w:t>
      </w:r>
      <w:r>
        <w:rPr>
          <w:rFonts w:ascii="Roboto Mono" w:hAnsi="Roboto Mono"/>
          <w:color w:val="188038"/>
        </w:rPr>
        <w:t>plurality</w:t>
      </w:r>
      <w:r>
        <w:rPr>
          <w:rFonts w:ascii="Arial Unicode MS" w:hAnsi="Arial Unicode MS"/>
        </w:rPr>
        <w:t xml:space="preserve"> payloads → </w:t>
      </w:r>
      <w:r>
        <w:rPr>
          <w:b/>
        </w:rPr>
        <w:t>fail</w:t>
      </w:r>
      <w:r>
        <w:rPr/>
        <w:t>.</w:t>
        <w:br/>
      </w:r>
    </w:p>
    <w:p>
      <w:pPr/>
      <w:r>
        <w:rPr>
          <w:rFonts w:ascii="Roboto Mono" w:hAnsi="Roboto Mono"/>
          <w:color w:val="188038"/>
        </w:rPr>
        <w:t>ballot_type="score"</w:t>
      </w:r>
      <w:r>
        <w:rPr/>
        <w:t xml:space="preserve"> with </w:t>
      </w:r>
      <w:r>
        <w:rPr>
          <w:rFonts w:ascii="Roboto Mono" w:hAnsi="Roboto Mono"/>
          <w:color w:val="188038"/>
        </w:rPr>
        <w:t>ranked_irv</w:t>
      </w:r>
      <w:r>
        <w:rPr>
          <w:rFonts w:ascii="Arial Unicode MS" w:hAnsi="Arial Unicode MS"/>
        </w:rPr>
        <w:t xml:space="preserve"> payload → </w:t>
      </w:r>
      <w:r>
        <w:rPr>
          <w:b/>
        </w:rPr>
        <w:t>fail</w:t>
      </w:r>
      <w:r>
        <w:rPr/>
        <w:t>.</w:t>
        <w:br/>
      </w:r>
    </w:p>
    <w:p>
      <w:pPr/>
      <w:r>
        <w:rPr/>
        <w:t xml:space="preserve">Score with </w:t>
      </w:r>
      <w:r>
        <w:rPr>
          <w:rFonts w:ascii="Roboto Mono" w:hAnsi="Roboto Mono"/>
          <w:color w:val="188038"/>
        </w:rPr>
        <w:t>scale_min=3</w:t>
      </w:r>
      <w:r>
        <w:rPr/>
        <w:t xml:space="preserve">, </w:t>
      </w:r>
      <w:r>
        <w:rPr>
          <w:rFonts w:ascii="Roboto Mono" w:hAnsi="Roboto Mono"/>
          <w:color w:val="188038"/>
        </w:rPr>
        <w:t>scale_max=3</w:t>
      </w:r>
      <w:r>
        <w:rPr>
          <w:rFonts w:ascii="Arial Unicode MS" w:hAnsi="Arial Unicode MS"/>
        </w:rPr>
        <w:t xml:space="preserve"> or score value outside bounds → </w:t>
      </w:r>
      <w:r>
        <w:rPr>
          <w:b/>
        </w:rPr>
        <w:t>fail</w:t>
      </w:r>
      <w:r>
        <w:rPr/>
        <w:t>.</w:t>
        <w:br/>
      </w:r>
    </w:p>
    <w:p>
      <w:pPr/>
      <w:r>
        <w:rPr/>
        <w:t xml:space="preserve">Ranked ballots with duplicate options in </w:t>
      </w:r>
      <w:r>
        <w:rPr>
          <w:rFonts w:ascii="Roboto Mono" w:hAnsi="Roboto Mono"/>
          <w:color w:val="188038"/>
        </w:rPr>
        <w:t>ranking</w:t>
      </w:r>
      <w:r>
        <w:rPr>
          <w:rFonts w:ascii="Arial Unicode MS" w:hAnsi="Arial Unicode MS"/>
        </w:rPr>
        <w:t xml:space="preserve"> (when enforced) → </w:t>
      </w:r>
      <w:r>
        <w:rPr>
          <w:b/>
        </w:rPr>
        <w:t>fail</w:t>
      </w:r>
      <w:r>
        <w:rPr/>
        <w:t>.</w:t>
        <w:br/>
      </w:r>
    </w:p>
    <w:p>
      <w:pPr/>
      <w:r>
        <w:rPr/>
        <w:t xml:space="preserve">Plurality with </w:t>
      </w:r>
      <w:r>
        <w:rPr>
          <w:rFonts w:ascii="Roboto Mono" w:hAnsi="Roboto Mono"/>
          <w:color w:val="188038"/>
        </w:rPr>
        <w:t>vote: null</w:t>
      </w:r>
      <w:r>
        <w:rPr/>
        <w:t xml:space="preserve"> accepted </w:t>
      </w:r>
      <w:r>
        <w:rPr>
          <w:b/>
        </w:rPr>
        <w:t>only</w:t>
      </w:r>
      <w:r>
        <w:rPr/>
        <w:t xml:space="preserve"> if we choose to model blanks via null; otherwise schema should reject and pipeline handles blanks via tallies.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