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25D3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Pre-Coding Essentials (Component: crates/</w:t>
      </w:r>
      <w:proofErr w:type="spellStart"/>
      <w:r w:rsidRPr="00897335">
        <w:rPr>
          <w:lang w:val="en-CA"/>
        </w:rPr>
        <w:t>vm_pipeline</w:t>
      </w:r>
      <w:proofErr w:type="spellEnd"/>
      <w:r w:rsidRPr="00897335">
        <w:rPr>
          <w:lang w:val="en-CA"/>
        </w:rPr>
        <w:t>/</w:t>
      </w:r>
      <w:proofErr w:type="spellStart"/>
      <w:r w:rsidRPr="00897335">
        <w:rPr>
          <w:lang w:val="en-CA"/>
        </w:rPr>
        <w:t>src</w:t>
      </w:r>
      <w:proofErr w:type="spellEnd"/>
      <w:r w:rsidRPr="00897335">
        <w:rPr>
          <w:lang w:val="en-CA"/>
        </w:rPr>
        <w:t>/resolve_ties.rs, Version/</w:t>
      </w:r>
      <w:proofErr w:type="spellStart"/>
      <w:r w:rsidRPr="00897335">
        <w:rPr>
          <w:lang w:val="en-CA"/>
        </w:rPr>
        <w:t>FormulaID</w:t>
      </w:r>
      <w:proofErr w:type="spellEnd"/>
      <w:r w:rsidRPr="00897335">
        <w:rPr>
          <w:lang w:val="en-CA"/>
        </w:rPr>
        <w:t>: VM-ENGINE v0) — 56/89</w:t>
      </w:r>
    </w:p>
    <w:p w14:paraId="1524C322" w14:textId="77777777" w:rsidR="00897335" w:rsidRPr="00897335" w:rsidRDefault="00897335" w:rsidP="00897335">
      <w:pPr>
        <w:numPr>
          <w:ilvl w:val="0"/>
          <w:numId w:val="10"/>
        </w:numPr>
        <w:rPr>
          <w:lang w:val="fr-CA"/>
        </w:rPr>
      </w:pPr>
      <w:r w:rsidRPr="00897335">
        <w:rPr>
          <w:lang w:val="fr-CA"/>
        </w:rPr>
        <w:t xml:space="preserve">Goal &amp; </w:t>
      </w:r>
      <w:proofErr w:type="spellStart"/>
      <w:r w:rsidRPr="00897335">
        <w:rPr>
          <w:lang w:val="fr-CA"/>
        </w:rPr>
        <w:t>Success</w:t>
      </w:r>
      <w:proofErr w:type="spellEnd"/>
    </w:p>
    <w:p w14:paraId="3E5E9AA9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Goal: Resolve only ties that </w:t>
      </w:r>
      <w:r w:rsidRPr="00897335">
        <w:rPr>
          <w:b/>
          <w:bCs/>
          <w:lang w:val="en-CA"/>
        </w:rPr>
        <w:t>block a decision</w:t>
      </w:r>
      <w:r w:rsidRPr="00897335">
        <w:rPr>
          <w:lang w:val="en-CA"/>
        </w:rPr>
        <w:t xml:space="preserve"> (WTA winner, last seat, IRV elimination) using the configured policy and, if needed, a </w:t>
      </w:r>
      <w:r w:rsidRPr="00897335">
        <w:rPr>
          <w:b/>
          <w:bCs/>
          <w:lang w:val="en-CA"/>
        </w:rPr>
        <w:t>seeded deterministic RNG</w:t>
      </w:r>
      <w:r w:rsidRPr="00897335">
        <w:rPr>
          <w:lang w:val="en-CA"/>
        </w:rPr>
        <w:t xml:space="preserve">, and emit a </w:t>
      </w:r>
      <w:proofErr w:type="spellStart"/>
      <w:r w:rsidRPr="00897335">
        <w:rPr>
          <w:b/>
          <w:bCs/>
          <w:lang w:val="en-CA"/>
        </w:rPr>
        <w:t>TieLog</w:t>
      </w:r>
      <w:proofErr w:type="spellEnd"/>
      <w:r w:rsidRPr="00897335">
        <w:rPr>
          <w:lang w:val="en-CA"/>
        </w:rPr>
        <w:t xml:space="preserve"> consumed by Result/Report.</w:t>
      </w:r>
    </w:p>
    <w:p w14:paraId="4E601EC9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Success: With the same inputs (and same </w:t>
      </w:r>
      <w:proofErr w:type="spellStart"/>
      <w:r w:rsidRPr="00897335">
        <w:rPr>
          <w:b/>
          <w:bCs/>
          <w:lang w:val="en-CA"/>
        </w:rPr>
        <w:t>tie_seed</w:t>
      </w:r>
      <w:proofErr w:type="spellEnd"/>
      <w:r w:rsidRPr="00897335">
        <w:rPr>
          <w:lang w:val="en-CA"/>
        </w:rPr>
        <w:t xml:space="preserve"> when policy = random), tie outcomes and </w:t>
      </w:r>
      <w:proofErr w:type="spellStart"/>
      <w:r w:rsidRPr="00897335">
        <w:rPr>
          <w:lang w:val="en-CA"/>
        </w:rPr>
        <w:t>TieLog</w:t>
      </w:r>
      <w:proofErr w:type="spellEnd"/>
      <w:r w:rsidRPr="00897335">
        <w:rPr>
          <w:lang w:val="en-CA"/>
        </w:rPr>
        <w:t xml:space="preserve"> are </w:t>
      </w:r>
      <w:r w:rsidRPr="00897335">
        <w:rPr>
          <w:b/>
          <w:bCs/>
          <w:lang w:val="en-CA"/>
        </w:rPr>
        <w:t>byte-identical</w:t>
      </w:r>
      <w:r w:rsidRPr="00897335">
        <w:rPr>
          <w:lang w:val="en-CA"/>
        </w:rPr>
        <w:t xml:space="preserve"> across OS/arch.</w:t>
      </w:r>
    </w:p>
    <w:p w14:paraId="5889D33E" w14:textId="77777777" w:rsidR="00897335" w:rsidRPr="00897335" w:rsidRDefault="00897335" w:rsidP="00897335">
      <w:pPr>
        <w:numPr>
          <w:ilvl w:val="0"/>
          <w:numId w:val="11"/>
        </w:numPr>
        <w:rPr>
          <w:lang w:val="fr-CA"/>
        </w:rPr>
      </w:pPr>
      <w:r w:rsidRPr="00897335">
        <w:rPr>
          <w:lang w:val="fr-CA"/>
        </w:rPr>
        <w:t>Scope</w:t>
      </w:r>
    </w:p>
    <w:p w14:paraId="3A79E3A4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In scope: Policy order and contexts; deterministic selection; </w:t>
      </w:r>
      <w:proofErr w:type="spellStart"/>
      <w:r w:rsidRPr="00897335">
        <w:rPr>
          <w:lang w:val="en-CA"/>
        </w:rPr>
        <w:t>TieLog</w:t>
      </w:r>
      <w:proofErr w:type="spellEnd"/>
      <w:r w:rsidRPr="00897335">
        <w:rPr>
          <w:lang w:val="en-CA"/>
        </w:rPr>
        <w:t xml:space="preserve"> entries. If gates failed earlier, enter here </w:t>
      </w:r>
      <w:r w:rsidRPr="00897335">
        <w:rPr>
          <w:b/>
          <w:bCs/>
          <w:lang w:val="en-CA"/>
        </w:rPr>
        <w:t>only</w:t>
      </w:r>
      <w:r w:rsidRPr="00897335">
        <w:rPr>
          <w:lang w:val="en-CA"/>
        </w:rPr>
        <w:t xml:space="preserve"> to log a blocking tie (if any).</w:t>
      </w:r>
    </w:p>
    <w:p w14:paraId="711ED68E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Out of scope: Tabulation/quotients, gates math, frontier mapping, labeling (handled in other stages).</w:t>
      </w:r>
    </w:p>
    <w:p w14:paraId="4719E678" w14:textId="77777777" w:rsidR="00897335" w:rsidRPr="00897335" w:rsidRDefault="00897335" w:rsidP="00897335">
      <w:pPr>
        <w:numPr>
          <w:ilvl w:val="0"/>
          <w:numId w:val="12"/>
        </w:numPr>
        <w:rPr>
          <w:lang w:val="en-CA"/>
        </w:rPr>
      </w:pPr>
      <w:r w:rsidRPr="00897335">
        <w:rPr>
          <w:lang w:val="en-CA"/>
        </w:rPr>
        <w:t>Inputs → Outputs (with schemas/IDs)</w:t>
      </w:r>
    </w:p>
    <w:p w14:paraId="47AB5E30" w14:textId="77777777" w:rsidR="00897335" w:rsidRPr="00897335" w:rsidRDefault="00897335" w:rsidP="00897335">
      <w:pPr>
        <w:rPr>
          <w:lang w:val="fr-CA"/>
        </w:rPr>
      </w:pPr>
      <w:r w:rsidRPr="00897335">
        <w:rPr>
          <w:lang w:val="fr-CA"/>
        </w:rPr>
        <w:t>Inputs</w:t>
      </w:r>
    </w:p>
    <w:p w14:paraId="1449340D" w14:textId="77777777" w:rsidR="00897335" w:rsidRPr="00897335" w:rsidRDefault="00897335" w:rsidP="00897335">
      <w:pPr>
        <w:numPr>
          <w:ilvl w:val="0"/>
          <w:numId w:val="13"/>
        </w:numPr>
        <w:rPr>
          <w:lang w:val="en-CA"/>
        </w:rPr>
      </w:pPr>
      <w:r w:rsidRPr="00897335">
        <w:rPr>
          <w:lang w:val="en-CA"/>
        </w:rPr>
        <w:t xml:space="preserve">Pending </w:t>
      </w:r>
      <w:proofErr w:type="spellStart"/>
      <w:r w:rsidRPr="00897335">
        <w:rPr>
          <w:b/>
          <w:bCs/>
          <w:lang w:val="en-CA"/>
        </w:rPr>
        <w:t>TieContext</w:t>
      </w:r>
      <w:proofErr w:type="spellEnd"/>
      <w:r w:rsidRPr="00897335">
        <w:rPr>
          <w:lang w:val="en-CA"/>
        </w:rPr>
        <w:t xml:space="preserve"> items from prior stages (e.g., “WTA winner in </w:t>
      </w:r>
      <w:proofErr w:type="gramStart"/>
      <w:r w:rsidRPr="00897335">
        <w:rPr>
          <w:lang w:val="en-CA"/>
        </w:rPr>
        <w:t>U:…</w:t>
      </w:r>
      <w:proofErr w:type="gramEnd"/>
      <w:r w:rsidRPr="00897335">
        <w:rPr>
          <w:lang w:val="en-CA"/>
        </w:rPr>
        <w:t>”, “last seat in …”, “IRV elimination …”).</w:t>
      </w:r>
    </w:p>
    <w:p w14:paraId="575E9DAE" w14:textId="77777777" w:rsidR="00897335" w:rsidRPr="00897335" w:rsidRDefault="00897335" w:rsidP="00897335">
      <w:pPr>
        <w:numPr>
          <w:ilvl w:val="0"/>
          <w:numId w:val="13"/>
        </w:numPr>
        <w:rPr>
          <w:lang w:val="en-CA"/>
        </w:rPr>
      </w:pPr>
      <w:proofErr w:type="spellStart"/>
      <w:r w:rsidRPr="00897335">
        <w:rPr>
          <w:b/>
          <w:bCs/>
          <w:lang w:val="en-CA"/>
        </w:rPr>
        <w:t>ParameterSet</w:t>
      </w:r>
      <w:proofErr w:type="spellEnd"/>
      <w:r w:rsidRPr="00897335">
        <w:rPr>
          <w:lang w:val="en-CA"/>
        </w:rPr>
        <w:t xml:space="preserve"> snapshot (notably </w:t>
      </w:r>
      <w:r w:rsidRPr="00897335">
        <w:rPr>
          <w:b/>
          <w:bCs/>
          <w:lang w:val="en-CA"/>
        </w:rPr>
        <w:t xml:space="preserve">VM-VAR-032 </w:t>
      </w:r>
      <w:proofErr w:type="spellStart"/>
      <w:r w:rsidRPr="00897335">
        <w:rPr>
          <w:b/>
          <w:bCs/>
          <w:lang w:val="en-CA"/>
        </w:rPr>
        <w:t>tie_policy</w:t>
      </w:r>
      <w:proofErr w:type="spellEnd"/>
      <w:r w:rsidRPr="00897335">
        <w:rPr>
          <w:lang w:val="en-CA"/>
        </w:rPr>
        <w:t xml:space="preserve">, </w:t>
      </w:r>
      <w:r w:rsidRPr="00897335">
        <w:rPr>
          <w:b/>
          <w:bCs/>
          <w:lang w:val="en-CA"/>
        </w:rPr>
        <w:t xml:space="preserve">VM-VAR-033 </w:t>
      </w:r>
      <w:proofErr w:type="spellStart"/>
      <w:r w:rsidRPr="00897335">
        <w:rPr>
          <w:b/>
          <w:bCs/>
          <w:lang w:val="en-CA"/>
        </w:rPr>
        <w:t>tie_seed</w:t>
      </w:r>
      <w:proofErr w:type="spellEnd"/>
      <w:r w:rsidRPr="00897335">
        <w:rPr>
          <w:lang w:val="en-CA"/>
        </w:rPr>
        <w:t>).</w:t>
      </w:r>
    </w:p>
    <w:p w14:paraId="63D3F693" w14:textId="77777777" w:rsidR="00897335" w:rsidRPr="00897335" w:rsidRDefault="00897335" w:rsidP="00897335">
      <w:pPr>
        <w:rPr>
          <w:lang w:val="fr-CA"/>
        </w:rPr>
      </w:pPr>
      <w:r w:rsidRPr="00897335">
        <w:rPr>
          <w:lang w:val="fr-CA"/>
        </w:rPr>
        <w:t>Outputs</w:t>
      </w:r>
    </w:p>
    <w:p w14:paraId="55A7417D" w14:textId="77777777" w:rsidR="00897335" w:rsidRPr="00897335" w:rsidRDefault="00897335" w:rsidP="00897335">
      <w:pPr>
        <w:numPr>
          <w:ilvl w:val="0"/>
          <w:numId w:val="14"/>
        </w:numPr>
        <w:rPr>
          <w:lang w:val="en-CA"/>
        </w:rPr>
      </w:pPr>
      <w:proofErr w:type="spellStart"/>
      <w:r w:rsidRPr="00897335">
        <w:rPr>
          <w:b/>
          <w:bCs/>
          <w:lang w:val="en-CA"/>
        </w:rPr>
        <w:t>TieLog</w:t>
      </w:r>
      <w:proofErr w:type="spellEnd"/>
      <w:r w:rsidRPr="00897335">
        <w:rPr>
          <w:lang w:val="en-CA"/>
        </w:rPr>
        <w:t xml:space="preserve"> entries embedded in </w:t>
      </w:r>
      <w:r w:rsidRPr="00897335">
        <w:rPr>
          <w:b/>
          <w:bCs/>
          <w:lang w:val="en-CA"/>
        </w:rPr>
        <w:t>Result</w:t>
      </w:r>
      <w:r w:rsidRPr="00897335">
        <w:rPr>
          <w:lang w:val="en-CA"/>
        </w:rPr>
        <w:t xml:space="preserve">; </w:t>
      </w:r>
      <w:proofErr w:type="spellStart"/>
      <w:r w:rsidRPr="00897335">
        <w:rPr>
          <w:b/>
          <w:bCs/>
          <w:lang w:val="en-CA"/>
        </w:rPr>
        <w:t>tie_seed</w:t>
      </w:r>
      <w:proofErr w:type="spellEnd"/>
      <w:r w:rsidRPr="00897335">
        <w:rPr>
          <w:lang w:val="en-CA"/>
        </w:rPr>
        <w:t xml:space="preserve"> echoed in </w:t>
      </w:r>
      <w:proofErr w:type="spellStart"/>
      <w:r w:rsidRPr="00897335">
        <w:rPr>
          <w:b/>
          <w:bCs/>
          <w:lang w:val="en-CA"/>
        </w:rPr>
        <w:t>RunRecord</w:t>
      </w:r>
      <w:proofErr w:type="spellEnd"/>
      <w:r w:rsidRPr="00897335">
        <w:rPr>
          <w:lang w:val="en-CA"/>
        </w:rPr>
        <w:t xml:space="preserve"> when used.</w:t>
      </w:r>
    </w:p>
    <w:p w14:paraId="0C883B52" w14:textId="77777777" w:rsidR="00897335" w:rsidRPr="00897335" w:rsidRDefault="00897335" w:rsidP="00897335">
      <w:pPr>
        <w:numPr>
          <w:ilvl w:val="0"/>
          <w:numId w:val="14"/>
        </w:numPr>
        <w:rPr>
          <w:lang w:val="en-CA"/>
        </w:rPr>
      </w:pPr>
      <w:r w:rsidRPr="00897335">
        <w:rPr>
          <w:lang w:val="en-CA"/>
        </w:rPr>
        <w:t>A mapping of resolved winners for the caller to finalize the blocked step.</w:t>
      </w:r>
    </w:p>
    <w:p w14:paraId="61586346" w14:textId="77777777" w:rsidR="00897335" w:rsidRPr="00897335" w:rsidRDefault="00897335" w:rsidP="00897335">
      <w:pPr>
        <w:numPr>
          <w:ilvl w:val="0"/>
          <w:numId w:val="15"/>
        </w:numPr>
        <w:rPr>
          <w:lang w:val="fr-CA"/>
        </w:rPr>
      </w:pPr>
      <w:proofErr w:type="spellStart"/>
      <w:r w:rsidRPr="00897335">
        <w:rPr>
          <w:lang w:val="fr-CA"/>
        </w:rPr>
        <w:t>Entities</w:t>
      </w:r>
      <w:proofErr w:type="spellEnd"/>
      <w:r w:rsidRPr="00897335">
        <w:rPr>
          <w:lang w:val="fr-CA"/>
        </w:rPr>
        <w:t>/Tables (minimal)</w:t>
      </w:r>
    </w:p>
    <w:p w14:paraId="16E54DE6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(N/A — structures are local to the tie stage and serialized into Result/</w:t>
      </w:r>
      <w:proofErr w:type="spellStart"/>
      <w:r w:rsidRPr="00897335">
        <w:rPr>
          <w:lang w:val="en-CA"/>
        </w:rPr>
        <w:t>RunRecord</w:t>
      </w:r>
      <w:proofErr w:type="spellEnd"/>
      <w:r w:rsidRPr="00897335">
        <w:rPr>
          <w:lang w:val="en-CA"/>
        </w:rPr>
        <w:t xml:space="preserve"> per Doc 5.)</w:t>
      </w:r>
    </w:p>
    <w:p w14:paraId="75EA1F62" w14:textId="77777777" w:rsidR="00897335" w:rsidRPr="00897335" w:rsidRDefault="00897335" w:rsidP="00897335">
      <w:pPr>
        <w:numPr>
          <w:ilvl w:val="0"/>
          <w:numId w:val="16"/>
        </w:numPr>
        <w:rPr>
          <w:lang w:val="fr-CA"/>
        </w:rPr>
      </w:pPr>
      <w:r w:rsidRPr="00897335">
        <w:rPr>
          <w:lang w:val="fr-CA"/>
        </w:rPr>
        <w:t>Variables (</w:t>
      </w:r>
      <w:proofErr w:type="spellStart"/>
      <w:r w:rsidRPr="00897335">
        <w:rPr>
          <w:lang w:val="fr-CA"/>
        </w:rPr>
        <w:t>used</w:t>
      </w:r>
      <w:proofErr w:type="spellEnd"/>
      <w:r w:rsidRPr="00897335">
        <w:rPr>
          <w:lang w:val="fr-CA"/>
        </w:rPr>
        <w:t xml:space="preserve"> </w:t>
      </w:r>
      <w:proofErr w:type="spellStart"/>
      <w:r w:rsidRPr="00897335">
        <w:rPr>
          <w:lang w:val="fr-CA"/>
        </w:rPr>
        <w:t>here</w:t>
      </w:r>
      <w:proofErr w:type="spellEnd"/>
      <w:r w:rsidRPr="00897335">
        <w:rPr>
          <w:lang w:val="fr-CA"/>
        </w:rPr>
        <w:t>)</w:t>
      </w:r>
    </w:p>
    <w:p w14:paraId="31C2E099" w14:textId="77777777" w:rsidR="00897335" w:rsidRPr="00897335" w:rsidRDefault="00897335" w:rsidP="00897335">
      <w:pPr>
        <w:numPr>
          <w:ilvl w:val="0"/>
          <w:numId w:val="17"/>
        </w:numPr>
        <w:rPr>
          <w:lang w:val="fr-CA"/>
        </w:rPr>
      </w:pPr>
      <w:r w:rsidRPr="00897335">
        <w:rPr>
          <w:b/>
          <w:bCs/>
          <w:lang w:val="fr-CA"/>
        </w:rPr>
        <w:t xml:space="preserve">VM-VAR-032 </w:t>
      </w:r>
      <w:proofErr w:type="spellStart"/>
      <w:r w:rsidRPr="00897335">
        <w:rPr>
          <w:b/>
          <w:bCs/>
          <w:lang w:val="fr-CA"/>
        </w:rPr>
        <w:t>tie_policy</w:t>
      </w:r>
      <w:proofErr w:type="spellEnd"/>
      <w:r w:rsidRPr="00897335">
        <w:rPr>
          <w:lang w:val="fr-CA"/>
        </w:rPr>
        <w:t xml:space="preserve"> ∈ {</w:t>
      </w:r>
      <w:proofErr w:type="spellStart"/>
      <w:r w:rsidRPr="00897335">
        <w:rPr>
          <w:lang w:val="fr-CA"/>
        </w:rPr>
        <w:t>status_quo</w:t>
      </w:r>
      <w:proofErr w:type="spellEnd"/>
      <w:r w:rsidRPr="00897335">
        <w:rPr>
          <w:lang w:val="fr-CA"/>
        </w:rPr>
        <w:t xml:space="preserve">, </w:t>
      </w:r>
      <w:proofErr w:type="spellStart"/>
      <w:r w:rsidRPr="00897335">
        <w:rPr>
          <w:lang w:val="fr-CA"/>
        </w:rPr>
        <w:t>deterministic</w:t>
      </w:r>
      <w:proofErr w:type="spellEnd"/>
      <w:r w:rsidRPr="00897335">
        <w:rPr>
          <w:lang w:val="fr-CA"/>
        </w:rPr>
        <w:t xml:space="preserve">, </w:t>
      </w:r>
      <w:proofErr w:type="spellStart"/>
      <w:r w:rsidRPr="00897335">
        <w:rPr>
          <w:lang w:val="fr-CA"/>
        </w:rPr>
        <w:t>random</w:t>
      </w:r>
      <w:proofErr w:type="spellEnd"/>
      <w:r w:rsidRPr="00897335">
        <w:rPr>
          <w:lang w:val="fr-CA"/>
        </w:rPr>
        <w:t xml:space="preserve">} (default: </w:t>
      </w:r>
      <w:proofErr w:type="spellStart"/>
      <w:r w:rsidRPr="00897335">
        <w:rPr>
          <w:lang w:val="fr-CA"/>
        </w:rPr>
        <w:t>status_quo</w:t>
      </w:r>
      <w:proofErr w:type="spellEnd"/>
      <w:r w:rsidRPr="00897335">
        <w:rPr>
          <w:lang w:val="fr-CA"/>
        </w:rPr>
        <w:t>)</w:t>
      </w:r>
    </w:p>
    <w:p w14:paraId="1C2F19F0" w14:textId="77777777" w:rsidR="00897335" w:rsidRPr="00897335" w:rsidRDefault="00897335" w:rsidP="00897335">
      <w:pPr>
        <w:numPr>
          <w:ilvl w:val="0"/>
          <w:numId w:val="17"/>
        </w:numPr>
        <w:rPr>
          <w:lang w:val="en-CA"/>
        </w:rPr>
      </w:pPr>
      <w:r w:rsidRPr="00897335">
        <w:rPr>
          <w:b/>
          <w:bCs/>
          <w:lang w:val="en-CA"/>
        </w:rPr>
        <w:t xml:space="preserve">VM-VAR-033 </w:t>
      </w:r>
      <w:proofErr w:type="spellStart"/>
      <w:r w:rsidRPr="00897335">
        <w:rPr>
          <w:b/>
          <w:bCs/>
          <w:lang w:val="en-CA"/>
        </w:rPr>
        <w:t>tie_seed</w:t>
      </w:r>
      <w:proofErr w:type="spellEnd"/>
      <w:r w:rsidRPr="00897335">
        <w:rPr>
          <w:lang w:val="en-CA"/>
        </w:rPr>
        <w:t xml:space="preserve"> ∈ integer (≥ 0) (default: 0) — used </w:t>
      </w:r>
      <w:r w:rsidRPr="00897335">
        <w:rPr>
          <w:b/>
          <w:bCs/>
          <w:lang w:val="en-CA"/>
        </w:rPr>
        <w:t>only</w:t>
      </w:r>
      <w:r w:rsidRPr="00897335">
        <w:rPr>
          <w:lang w:val="en-CA"/>
        </w:rPr>
        <w:t xml:space="preserve"> when </w:t>
      </w:r>
      <w:proofErr w:type="spellStart"/>
      <w:r w:rsidRPr="00897335">
        <w:rPr>
          <w:lang w:val="en-CA"/>
        </w:rPr>
        <w:t>tie_policy</w:t>
      </w:r>
      <w:proofErr w:type="spellEnd"/>
      <w:r w:rsidRPr="00897335">
        <w:rPr>
          <w:lang w:val="en-CA"/>
        </w:rPr>
        <w:t xml:space="preserve"> = random</w:t>
      </w:r>
    </w:p>
    <w:p w14:paraId="5602C32F" w14:textId="77777777" w:rsidR="00897335" w:rsidRPr="00897335" w:rsidRDefault="00897335" w:rsidP="00897335">
      <w:pPr>
        <w:numPr>
          <w:ilvl w:val="0"/>
          <w:numId w:val="18"/>
        </w:numPr>
        <w:rPr>
          <w:lang w:val="fr-CA"/>
        </w:rPr>
      </w:pPr>
      <w:proofErr w:type="spellStart"/>
      <w:r w:rsidRPr="00897335">
        <w:rPr>
          <w:lang w:val="fr-CA"/>
        </w:rPr>
        <w:t>Functions</w:t>
      </w:r>
      <w:proofErr w:type="spellEnd"/>
      <w:r w:rsidRPr="00897335">
        <w:rPr>
          <w:lang w:val="fr-CA"/>
        </w:rPr>
        <w:t xml:space="preserve"> (signatures </w:t>
      </w:r>
      <w:proofErr w:type="spellStart"/>
      <w:r w:rsidRPr="00897335">
        <w:rPr>
          <w:lang w:val="fr-CA"/>
        </w:rPr>
        <w:t>only</w:t>
      </w:r>
      <w:proofErr w:type="spellEnd"/>
      <w:r w:rsidRPr="00897335">
        <w:rPr>
          <w:lang w:val="fr-CA"/>
        </w:rPr>
        <w:t>)</w:t>
      </w:r>
    </w:p>
    <w:p w14:paraId="4306C85A" w14:textId="77777777" w:rsidR="00897335" w:rsidRPr="00897335" w:rsidRDefault="00897335" w:rsidP="00897335">
      <w:pPr>
        <w:rPr>
          <w:lang w:val="fr-CA"/>
        </w:rPr>
      </w:pPr>
      <w:proofErr w:type="gramStart"/>
      <w:r w:rsidRPr="00897335">
        <w:rPr>
          <w:lang w:val="fr-CA"/>
        </w:rPr>
        <w:t>pub</w:t>
      </w:r>
      <w:proofErr w:type="gramEnd"/>
      <w:r w:rsidRPr="00897335">
        <w:rPr>
          <w:lang w:val="fr-CA"/>
        </w:rPr>
        <w:t xml:space="preserve"> </w:t>
      </w:r>
      <w:proofErr w:type="spellStart"/>
      <w:r w:rsidRPr="00897335">
        <w:rPr>
          <w:lang w:val="fr-CA"/>
        </w:rPr>
        <w:t>enum</w:t>
      </w:r>
      <w:proofErr w:type="spellEnd"/>
      <w:r w:rsidRPr="00897335">
        <w:rPr>
          <w:lang w:val="fr-CA"/>
        </w:rPr>
        <w:t xml:space="preserve"> </w:t>
      </w:r>
      <w:proofErr w:type="spellStart"/>
      <w:r w:rsidRPr="00897335">
        <w:rPr>
          <w:lang w:val="fr-CA"/>
        </w:rPr>
        <w:t>TiePolicy</w:t>
      </w:r>
      <w:proofErr w:type="spellEnd"/>
      <w:r w:rsidRPr="00897335">
        <w:rPr>
          <w:lang w:val="fr-CA"/>
        </w:rPr>
        <w:t xml:space="preserve"> {</w:t>
      </w:r>
    </w:p>
    <w:p w14:paraId="7640FC35" w14:textId="77777777" w:rsidR="00897335" w:rsidRPr="00897335" w:rsidRDefault="00897335" w:rsidP="00897335">
      <w:pPr>
        <w:rPr>
          <w:lang w:val="fr-CA"/>
        </w:rPr>
      </w:pPr>
      <w:r w:rsidRPr="00897335">
        <w:rPr>
          <w:lang w:val="fr-CA"/>
        </w:rPr>
        <w:lastRenderedPageBreak/>
        <w:t xml:space="preserve">  </w:t>
      </w:r>
      <w:proofErr w:type="spellStart"/>
      <w:r w:rsidRPr="00897335">
        <w:rPr>
          <w:lang w:val="fr-CA"/>
        </w:rPr>
        <w:t>StatusQuo</w:t>
      </w:r>
      <w:proofErr w:type="spellEnd"/>
      <w:r w:rsidRPr="00897335">
        <w:rPr>
          <w:lang w:val="fr-CA"/>
        </w:rPr>
        <w:t>,</w:t>
      </w:r>
    </w:p>
    <w:p w14:paraId="36188374" w14:textId="77777777" w:rsidR="00897335" w:rsidRPr="00897335" w:rsidRDefault="00897335" w:rsidP="00897335">
      <w:pPr>
        <w:rPr>
          <w:lang w:val="fr-CA"/>
        </w:rPr>
      </w:pPr>
      <w:r w:rsidRPr="00897335">
        <w:rPr>
          <w:lang w:val="fr-CA"/>
        </w:rPr>
        <w:t xml:space="preserve">  </w:t>
      </w:r>
      <w:proofErr w:type="spellStart"/>
      <w:r w:rsidRPr="00897335">
        <w:rPr>
          <w:lang w:val="fr-CA"/>
        </w:rPr>
        <w:t>Deterministic</w:t>
      </w:r>
      <w:proofErr w:type="spellEnd"/>
      <w:r w:rsidRPr="00897335">
        <w:rPr>
          <w:lang w:val="fr-CA"/>
        </w:rPr>
        <w:t>,</w:t>
      </w:r>
    </w:p>
    <w:p w14:paraId="6577B8E7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Random </w:t>
      </w:r>
      <w:proofErr w:type="gramStart"/>
      <w:r w:rsidRPr="00897335">
        <w:rPr>
          <w:lang w:val="en-CA"/>
        </w:rPr>
        <w:t>{ seed</w:t>
      </w:r>
      <w:proofErr w:type="gramEnd"/>
      <w:r w:rsidRPr="00897335">
        <w:rPr>
          <w:lang w:val="en-CA"/>
        </w:rPr>
        <w:t>: u</w:t>
      </w:r>
      <w:proofErr w:type="gramStart"/>
      <w:r w:rsidRPr="00897335">
        <w:rPr>
          <w:lang w:val="en-CA"/>
        </w:rPr>
        <w:t>64 }</w:t>
      </w:r>
      <w:proofErr w:type="gramEnd"/>
      <w:r w:rsidRPr="00897335">
        <w:rPr>
          <w:lang w:val="en-CA"/>
        </w:rPr>
        <w:t>, // constructed from VM-VAR-033</w:t>
      </w:r>
    </w:p>
    <w:p w14:paraId="3CFD65DD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}</w:t>
      </w:r>
    </w:p>
    <w:p w14:paraId="603990FF" w14:textId="77777777" w:rsidR="00897335" w:rsidRPr="00897335" w:rsidRDefault="00897335" w:rsidP="00897335">
      <w:pPr>
        <w:rPr>
          <w:lang w:val="en-CA"/>
        </w:rPr>
      </w:pPr>
    </w:p>
    <w:p w14:paraId="1B7C6BF1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pub </w:t>
      </w:r>
      <w:proofErr w:type="spellStart"/>
      <w:r w:rsidRPr="00897335">
        <w:rPr>
          <w:lang w:val="en-CA"/>
        </w:rPr>
        <w:t>enum</w:t>
      </w:r>
      <w:proofErr w:type="spellEnd"/>
      <w:r w:rsidRPr="00897335">
        <w:rPr>
          <w:lang w:val="en-CA"/>
        </w:rPr>
        <w:t xml:space="preserve"> </w:t>
      </w:r>
      <w:proofErr w:type="spellStart"/>
      <w:r w:rsidRPr="00897335">
        <w:rPr>
          <w:lang w:val="en-CA"/>
        </w:rPr>
        <w:t>TieKind</w:t>
      </w:r>
      <w:proofErr w:type="spellEnd"/>
      <w:r w:rsidRPr="00897335">
        <w:rPr>
          <w:lang w:val="en-CA"/>
        </w:rPr>
        <w:t xml:space="preserve"> </w:t>
      </w:r>
      <w:proofErr w:type="gramStart"/>
      <w:r w:rsidRPr="00897335">
        <w:rPr>
          <w:lang w:val="en-CA"/>
        </w:rPr>
        <w:t xml:space="preserve">{ </w:t>
      </w:r>
      <w:proofErr w:type="spellStart"/>
      <w:r w:rsidRPr="00897335">
        <w:rPr>
          <w:lang w:val="en-CA"/>
        </w:rPr>
        <w:t>WtaWinner</w:t>
      </w:r>
      <w:proofErr w:type="spellEnd"/>
      <w:proofErr w:type="gramEnd"/>
      <w:r w:rsidRPr="00897335">
        <w:rPr>
          <w:lang w:val="en-CA"/>
        </w:rPr>
        <w:t xml:space="preserve">, </w:t>
      </w:r>
      <w:proofErr w:type="spellStart"/>
      <w:r w:rsidRPr="00897335">
        <w:rPr>
          <w:lang w:val="en-CA"/>
        </w:rPr>
        <w:t>LastSeat</w:t>
      </w:r>
      <w:proofErr w:type="spellEnd"/>
      <w:r w:rsidRPr="00897335">
        <w:rPr>
          <w:lang w:val="en-CA"/>
        </w:rPr>
        <w:t xml:space="preserve">, </w:t>
      </w:r>
      <w:proofErr w:type="spellStart"/>
      <w:proofErr w:type="gramStart"/>
      <w:r w:rsidRPr="00897335">
        <w:rPr>
          <w:lang w:val="en-CA"/>
        </w:rPr>
        <w:t>IrvElimination</w:t>
      </w:r>
      <w:proofErr w:type="spellEnd"/>
      <w:r w:rsidRPr="00897335">
        <w:rPr>
          <w:lang w:val="en-CA"/>
        </w:rPr>
        <w:t xml:space="preserve"> }</w:t>
      </w:r>
      <w:proofErr w:type="gramEnd"/>
    </w:p>
    <w:p w14:paraId="0F45C635" w14:textId="77777777" w:rsidR="00897335" w:rsidRPr="00897335" w:rsidRDefault="00897335" w:rsidP="00897335">
      <w:pPr>
        <w:rPr>
          <w:lang w:val="en-CA"/>
        </w:rPr>
      </w:pPr>
    </w:p>
    <w:p w14:paraId="02D1A7F0" w14:textId="77777777" w:rsidR="00897335" w:rsidRPr="00897335" w:rsidRDefault="00897335" w:rsidP="00897335">
      <w:pPr>
        <w:rPr>
          <w:lang w:val="en-CA"/>
        </w:rPr>
      </w:pPr>
      <w:proofErr w:type="gramStart"/>
      <w:r w:rsidRPr="00897335">
        <w:rPr>
          <w:lang w:val="en-CA"/>
        </w:rPr>
        <w:t>pub</w:t>
      </w:r>
      <w:proofErr w:type="gramEnd"/>
      <w:r w:rsidRPr="00897335">
        <w:rPr>
          <w:lang w:val="en-CA"/>
        </w:rPr>
        <w:t xml:space="preserve"> struct </w:t>
      </w:r>
      <w:proofErr w:type="spellStart"/>
      <w:r w:rsidRPr="00897335">
        <w:rPr>
          <w:lang w:val="en-CA"/>
        </w:rPr>
        <w:t>TieContext</w:t>
      </w:r>
      <w:proofErr w:type="spellEnd"/>
      <w:r w:rsidRPr="00897335">
        <w:rPr>
          <w:lang w:val="en-CA"/>
        </w:rPr>
        <w:t xml:space="preserve"> {</w:t>
      </w:r>
    </w:p>
    <w:p w14:paraId="40245D02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kind: </w:t>
      </w:r>
      <w:proofErr w:type="spellStart"/>
      <w:r w:rsidRPr="00897335">
        <w:rPr>
          <w:lang w:val="en-CA"/>
        </w:rPr>
        <w:t>TieKind</w:t>
      </w:r>
      <w:proofErr w:type="spellEnd"/>
      <w:r w:rsidRPr="00897335">
        <w:rPr>
          <w:lang w:val="en-CA"/>
        </w:rPr>
        <w:t>,</w:t>
      </w:r>
    </w:p>
    <w:p w14:paraId="4E10DFC2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unit: </w:t>
      </w:r>
      <w:proofErr w:type="spellStart"/>
      <w:r w:rsidRPr="00897335">
        <w:rPr>
          <w:lang w:val="en-CA"/>
        </w:rPr>
        <w:t>UnitId</w:t>
      </w:r>
      <w:proofErr w:type="spellEnd"/>
      <w:r w:rsidRPr="00897335">
        <w:rPr>
          <w:lang w:val="en-CA"/>
        </w:rPr>
        <w:t>,</w:t>
      </w:r>
    </w:p>
    <w:p w14:paraId="7864F1A3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candidates: Vec&lt;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>&gt;,</w:t>
      </w:r>
    </w:p>
    <w:p w14:paraId="5396E416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}</w:t>
      </w:r>
    </w:p>
    <w:p w14:paraId="5EB91328" w14:textId="77777777" w:rsidR="00897335" w:rsidRPr="00897335" w:rsidRDefault="00897335" w:rsidP="00897335">
      <w:pPr>
        <w:rPr>
          <w:lang w:val="en-CA"/>
        </w:rPr>
      </w:pPr>
    </w:p>
    <w:p w14:paraId="7D20C656" w14:textId="77777777" w:rsidR="00897335" w:rsidRPr="00897335" w:rsidRDefault="00897335" w:rsidP="00897335">
      <w:pPr>
        <w:rPr>
          <w:lang w:val="en-CA"/>
        </w:rPr>
      </w:pPr>
      <w:proofErr w:type="gramStart"/>
      <w:r w:rsidRPr="00897335">
        <w:rPr>
          <w:lang w:val="en-CA"/>
        </w:rPr>
        <w:t>pub</w:t>
      </w:r>
      <w:proofErr w:type="gramEnd"/>
      <w:r w:rsidRPr="00897335">
        <w:rPr>
          <w:lang w:val="en-CA"/>
        </w:rPr>
        <w:t xml:space="preserve"> struct </w:t>
      </w:r>
      <w:proofErr w:type="spellStart"/>
      <w:r w:rsidRPr="00897335">
        <w:rPr>
          <w:lang w:val="en-CA"/>
        </w:rPr>
        <w:t>TieLogEntry</w:t>
      </w:r>
      <w:proofErr w:type="spellEnd"/>
      <w:r w:rsidRPr="00897335">
        <w:rPr>
          <w:lang w:val="en-CA"/>
        </w:rPr>
        <w:t xml:space="preserve"> {</w:t>
      </w:r>
    </w:p>
    <w:p w14:paraId="6D65C527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context: </w:t>
      </w:r>
      <w:proofErr w:type="gramStart"/>
      <w:r w:rsidRPr="00897335">
        <w:rPr>
          <w:lang w:val="en-CA"/>
        </w:rPr>
        <w:t xml:space="preserve">String,   </w:t>
      </w:r>
      <w:proofErr w:type="gramEnd"/>
      <w:r w:rsidRPr="00897335">
        <w:rPr>
          <w:lang w:val="en-CA"/>
        </w:rPr>
        <w:t xml:space="preserve">          // human-readable</w:t>
      </w:r>
    </w:p>
    <w:p w14:paraId="7449695E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candidates: Vec&lt;</w:t>
      </w:r>
      <w:proofErr w:type="spellStart"/>
      <w:r w:rsidRPr="00897335">
        <w:rPr>
          <w:lang w:val="en-CA"/>
        </w:rPr>
        <w:t>OptionId</w:t>
      </w:r>
      <w:proofErr w:type="spellEnd"/>
      <w:proofErr w:type="gramStart"/>
      <w:r w:rsidRPr="00897335">
        <w:rPr>
          <w:lang w:val="en-CA"/>
        </w:rPr>
        <w:t xml:space="preserve">&gt;,   </w:t>
      </w:r>
      <w:proofErr w:type="gramEnd"/>
      <w:r w:rsidRPr="00897335">
        <w:rPr>
          <w:lang w:val="en-CA"/>
        </w:rPr>
        <w:t>// sorted, stable</w:t>
      </w:r>
    </w:p>
    <w:p w14:paraId="3F5C3342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policy: &amp;'static </w:t>
      </w:r>
      <w:proofErr w:type="gramStart"/>
      <w:r w:rsidRPr="00897335">
        <w:rPr>
          <w:lang w:val="en-CA"/>
        </w:rPr>
        <w:t xml:space="preserve">str,   </w:t>
      </w:r>
      <w:proofErr w:type="gramEnd"/>
      <w:r w:rsidRPr="00897335">
        <w:rPr>
          <w:lang w:val="en-CA"/>
        </w:rPr>
        <w:t xml:space="preserve">     // "</w:t>
      </w:r>
      <w:proofErr w:type="spellStart"/>
      <w:r w:rsidRPr="00897335">
        <w:rPr>
          <w:lang w:val="en-CA"/>
        </w:rPr>
        <w:t>status_quo</w:t>
      </w:r>
      <w:proofErr w:type="spellEnd"/>
      <w:r w:rsidRPr="00897335">
        <w:rPr>
          <w:lang w:val="en-CA"/>
        </w:rPr>
        <w:t>" | "deterministic" | "random"</w:t>
      </w:r>
    </w:p>
    <w:p w14:paraId="4F274B69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detail: &amp;'static </w:t>
      </w:r>
      <w:proofErr w:type="gramStart"/>
      <w:r w:rsidRPr="00897335">
        <w:rPr>
          <w:lang w:val="en-CA"/>
        </w:rPr>
        <w:t xml:space="preserve">str,   </w:t>
      </w:r>
      <w:proofErr w:type="gramEnd"/>
      <w:r w:rsidRPr="00897335">
        <w:rPr>
          <w:lang w:val="en-CA"/>
        </w:rPr>
        <w:t xml:space="preserve">     // "</w:t>
      </w:r>
      <w:proofErr w:type="spellStart"/>
      <w:r w:rsidRPr="00897335">
        <w:rPr>
          <w:lang w:val="en-CA"/>
        </w:rPr>
        <w:t>order_index</w:t>
      </w:r>
      <w:proofErr w:type="spellEnd"/>
      <w:r w:rsidRPr="00897335">
        <w:rPr>
          <w:lang w:val="en-CA"/>
        </w:rPr>
        <w:t>" | "seed"</w:t>
      </w:r>
    </w:p>
    <w:p w14:paraId="3184CC38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seed: Option&lt;u64</w:t>
      </w:r>
      <w:proofErr w:type="gramStart"/>
      <w:r w:rsidRPr="00897335">
        <w:rPr>
          <w:lang w:val="en-CA"/>
        </w:rPr>
        <w:t xml:space="preserve">&gt;,   </w:t>
      </w:r>
      <w:proofErr w:type="gramEnd"/>
      <w:r w:rsidRPr="00897335">
        <w:rPr>
          <w:lang w:val="en-CA"/>
        </w:rPr>
        <w:t xml:space="preserve">        // present </w:t>
      </w:r>
      <w:proofErr w:type="spellStart"/>
      <w:r w:rsidRPr="00897335">
        <w:rPr>
          <w:lang w:val="en-CA"/>
        </w:rPr>
        <w:t>iff</w:t>
      </w:r>
      <w:proofErr w:type="spellEnd"/>
      <w:r w:rsidRPr="00897335">
        <w:rPr>
          <w:lang w:val="en-CA"/>
        </w:rPr>
        <w:t xml:space="preserve"> random</w:t>
      </w:r>
    </w:p>
    <w:p w14:paraId="4E9B4859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pub winner: 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>,</w:t>
      </w:r>
    </w:p>
    <w:p w14:paraId="36336D87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}</w:t>
      </w:r>
    </w:p>
    <w:p w14:paraId="6DFD9CCC" w14:textId="77777777" w:rsidR="00897335" w:rsidRPr="00897335" w:rsidRDefault="00897335" w:rsidP="00897335">
      <w:pPr>
        <w:rPr>
          <w:lang w:val="en-CA"/>
        </w:rPr>
      </w:pPr>
    </w:p>
    <w:p w14:paraId="35752643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pub </w:t>
      </w:r>
      <w:proofErr w:type="spellStart"/>
      <w:r w:rsidRPr="00897335">
        <w:rPr>
          <w:lang w:val="en-CA"/>
        </w:rPr>
        <w:t>fn</w:t>
      </w:r>
      <w:proofErr w:type="spellEnd"/>
      <w:r w:rsidRPr="00897335">
        <w:rPr>
          <w:lang w:val="en-CA"/>
        </w:rPr>
        <w:t xml:space="preserve"> </w:t>
      </w:r>
      <w:proofErr w:type="spellStart"/>
      <w:r w:rsidRPr="00897335">
        <w:rPr>
          <w:lang w:val="en-CA"/>
        </w:rPr>
        <w:t>resolve_</w:t>
      </w:r>
      <w:proofErr w:type="gramStart"/>
      <w:r w:rsidRPr="00897335">
        <w:rPr>
          <w:lang w:val="en-CA"/>
        </w:rPr>
        <w:t>ties</w:t>
      </w:r>
      <w:proofErr w:type="spellEnd"/>
      <w:r w:rsidRPr="00897335">
        <w:rPr>
          <w:lang w:val="en-CA"/>
        </w:rPr>
        <w:t>(</w:t>
      </w:r>
      <w:proofErr w:type="gramEnd"/>
    </w:p>
    <w:p w14:paraId="6A499E65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contexts: &amp;[</w:t>
      </w:r>
      <w:proofErr w:type="spellStart"/>
      <w:r w:rsidRPr="00897335">
        <w:rPr>
          <w:lang w:val="en-CA"/>
        </w:rPr>
        <w:t>TieContext</w:t>
      </w:r>
      <w:proofErr w:type="spellEnd"/>
      <w:r w:rsidRPr="00897335">
        <w:rPr>
          <w:lang w:val="en-CA"/>
        </w:rPr>
        <w:t>],</w:t>
      </w:r>
    </w:p>
    <w:p w14:paraId="254E8287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</w:t>
      </w:r>
      <w:proofErr w:type="spellStart"/>
      <w:r w:rsidRPr="00897335">
        <w:rPr>
          <w:lang w:val="en-CA"/>
        </w:rPr>
        <w:t>order_index</w:t>
      </w:r>
      <w:proofErr w:type="spellEnd"/>
      <w:r w:rsidRPr="00897335">
        <w:rPr>
          <w:lang w:val="en-CA"/>
        </w:rPr>
        <w:t>: &amp;</w:t>
      </w:r>
      <w:proofErr w:type="spellStart"/>
      <w:r w:rsidRPr="00897335">
        <w:rPr>
          <w:lang w:val="en-CA"/>
        </w:rPr>
        <w:t>BTreeMap</w:t>
      </w:r>
      <w:proofErr w:type="spellEnd"/>
      <w:r w:rsidRPr="00897335">
        <w:rPr>
          <w:lang w:val="en-CA"/>
        </w:rPr>
        <w:t>&lt;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>, u32</w:t>
      </w:r>
      <w:proofErr w:type="gramStart"/>
      <w:r w:rsidRPr="00897335">
        <w:rPr>
          <w:lang w:val="en-CA"/>
        </w:rPr>
        <w:t xml:space="preserve">&gt;,   </w:t>
      </w:r>
      <w:proofErr w:type="gramEnd"/>
      <w:r w:rsidRPr="00897335">
        <w:rPr>
          <w:lang w:val="en-CA"/>
        </w:rPr>
        <w:t>// deterministic key</w:t>
      </w:r>
    </w:p>
    <w:p w14:paraId="4FF235DB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  policy: </w:t>
      </w:r>
      <w:proofErr w:type="spellStart"/>
      <w:r w:rsidRPr="00897335">
        <w:rPr>
          <w:lang w:val="en-CA"/>
        </w:rPr>
        <w:t>TiePolicy</w:t>
      </w:r>
      <w:proofErr w:type="spellEnd"/>
    </w:p>
    <w:p w14:paraId="1A08F0F9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lastRenderedPageBreak/>
        <w:t>) -&gt; (Vec&lt;</w:t>
      </w:r>
      <w:proofErr w:type="spellStart"/>
      <w:r w:rsidRPr="00897335">
        <w:rPr>
          <w:lang w:val="en-CA"/>
        </w:rPr>
        <w:t>TieLogEntry</w:t>
      </w:r>
      <w:proofErr w:type="spellEnd"/>
      <w:r w:rsidRPr="00897335">
        <w:rPr>
          <w:lang w:val="en-CA"/>
        </w:rPr>
        <w:t xml:space="preserve">&gt;, </w:t>
      </w:r>
      <w:proofErr w:type="spellStart"/>
      <w:r w:rsidRPr="00897335">
        <w:rPr>
          <w:lang w:val="en-CA"/>
        </w:rPr>
        <w:t>BTreeMap</w:t>
      </w:r>
      <w:proofErr w:type="spellEnd"/>
      <w:proofErr w:type="gramStart"/>
      <w:r w:rsidRPr="00897335">
        <w:rPr>
          <w:lang w:val="en-CA"/>
        </w:rPr>
        <w:t>&lt;(</w:t>
      </w:r>
      <w:proofErr w:type="spellStart"/>
      <w:proofErr w:type="gramEnd"/>
      <w:r w:rsidRPr="00897335">
        <w:rPr>
          <w:lang w:val="en-CA"/>
        </w:rPr>
        <w:t>TieKind</w:t>
      </w:r>
      <w:proofErr w:type="spellEnd"/>
      <w:r w:rsidRPr="00897335">
        <w:rPr>
          <w:lang w:val="en-CA"/>
        </w:rPr>
        <w:t xml:space="preserve">, </w:t>
      </w:r>
      <w:proofErr w:type="spellStart"/>
      <w:r w:rsidRPr="00897335">
        <w:rPr>
          <w:lang w:val="en-CA"/>
        </w:rPr>
        <w:t>UnitId</w:t>
      </w:r>
      <w:proofErr w:type="spellEnd"/>
      <w:r w:rsidRPr="00897335">
        <w:rPr>
          <w:lang w:val="en-CA"/>
        </w:rPr>
        <w:t xml:space="preserve">), 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>&gt;</w:t>
      </w:r>
      <w:proofErr w:type="gramStart"/>
      <w:r w:rsidRPr="00897335">
        <w:rPr>
          <w:lang w:val="en-CA"/>
        </w:rPr>
        <w:t>);</w:t>
      </w:r>
      <w:proofErr w:type="gramEnd"/>
    </w:p>
    <w:p w14:paraId="64112ED6" w14:textId="77777777" w:rsidR="00897335" w:rsidRPr="00897335" w:rsidRDefault="00897335" w:rsidP="00897335">
      <w:pPr>
        <w:rPr>
          <w:lang w:val="en-CA"/>
        </w:rPr>
      </w:pPr>
    </w:p>
    <w:p w14:paraId="023EB24B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// helpers</w:t>
      </w:r>
    </w:p>
    <w:p w14:paraId="3A4AA5F6" w14:textId="77777777" w:rsidR="00897335" w:rsidRPr="00897335" w:rsidRDefault="00897335" w:rsidP="00897335">
      <w:pPr>
        <w:rPr>
          <w:lang w:val="en-CA"/>
        </w:rPr>
      </w:pPr>
      <w:proofErr w:type="spellStart"/>
      <w:r w:rsidRPr="00897335">
        <w:rPr>
          <w:lang w:val="en-CA"/>
        </w:rPr>
        <w:t>fn</w:t>
      </w:r>
      <w:proofErr w:type="spellEnd"/>
      <w:r w:rsidRPr="00897335">
        <w:rPr>
          <w:lang w:val="en-CA"/>
        </w:rPr>
        <w:t xml:space="preserve"> </w:t>
      </w:r>
      <w:proofErr w:type="spellStart"/>
      <w:r w:rsidRPr="00897335">
        <w:rPr>
          <w:lang w:val="en-CA"/>
        </w:rPr>
        <w:t>pick_status_</w:t>
      </w:r>
      <w:proofErr w:type="gramStart"/>
      <w:r w:rsidRPr="00897335">
        <w:rPr>
          <w:lang w:val="en-CA"/>
        </w:rPr>
        <w:t>quo</w:t>
      </w:r>
      <w:proofErr w:type="spellEnd"/>
      <w:r w:rsidRPr="00897335">
        <w:rPr>
          <w:lang w:val="en-CA"/>
        </w:rPr>
        <w:t>(</w:t>
      </w:r>
      <w:proofErr w:type="gramEnd"/>
      <w:r w:rsidRPr="00897335">
        <w:rPr>
          <w:lang w:val="en-CA"/>
        </w:rPr>
        <w:t>cands: &amp;[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 xml:space="preserve">], </w:t>
      </w:r>
      <w:proofErr w:type="spellStart"/>
      <w:r w:rsidRPr="00897335">
        <w:rPr>
          <w:lang w:val="en-CA"/>
        </w:rPr>
        <w:t>is_sq</w:t>
      </w:r>
      <w:proofErr w:type="spellEnd"/>
      <w:r w:rsidRPr="00897335">
        <w:rPr>
          <w:lang w:val="en-CA"/>
        </w:rPr>
        <w:t>: &amp;</w:t>
      </w:r>
      <w:proofErr w:type="spellStart"/>
      <w:r w:rsidRPr="00897335">
        <w:rPr>
          <w:lang w:val="en-CA"/>
        </w:rPr>
        <w:t>BTreeSet</w:t>
      </w:r>
      <w:proofErr w:type="spellEnd"/>
      <w:r w:rsidRPr="00897335">
        <w:rPr>
          <w:lang w:val="en-CA"/>
        </w:rPr>
        <w:t>&lt;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>&gt;) -&gt; Option&lt;</w:t>
      </w:r>
      <w:proofErr w:type="spellStart"/>
      <w:r w:rsidRPr="00897335">
        <w:rPr>
          <w:lang w:val="en-CA"/>
        </w:rPr>
        <w:t>OptionId</w:t>
      </w:r>
      <w:proofErr w:type="spellEnd"/>
      <w:proofErr w:type="gramStart"/>
      <w:r w:rsidRPr="00897335">
        <w:rPr>
          <w:lang w:val="en-CA"/>
        </w:rPr>
        <w:t>&gt;;</w:t>
      </w:r>
      <w:proofErr w:type="gramEnd"/>
    </w:p>
    <w:p w14:paraId="5CCDA97B" w14:textId="77777777" w:rsidR="00897335" w:rsidRPr="00897335" w:rsidRDefault="00897335" w:rsidP="00897335">
      <w:pPr>
        <w:rPr>
          <w:lang w:val="en-CA"/>
        </w:rPr>
      </w:pPr>
      <w:proofErr w:type="spellStart"/>
      <w:r w:rsidRPr="00897335">
        <w:rPr>
          <w:lang w:val="en-CA"/>
        </w:rPr>
        <w:t>fn</w:t>
      </w:r>
      <w:proofErr w:type="spellEnd"/>
      <w:r w:rsidRPr="00897335">
        <w:rPr>
          <w:lang w:val="en-CA"/>
        </w:rPr>
        <w:t xml:space="preserve"> </w:t>
      </w:r>
      <w:proofErr w:type="spellStart"/>
      <w:r w:rsidRPr="00897335">
        <w:rPr>
          <w:lang w:val="en-CA"/>
        </w:rPr>
        <w:t>pick_by_</w:t>
      </w:r>
      <w:proofErr w:type="gramStart"/>
      <w:r w:rsidRPr="00897335">
        <w:rPr>
          <w:lang w:val="en-CA"/>
        </w:rPr>
        <w:t>order</w:t>
      </w:r>
      <w:proofErr w:type="spellEnd"/>
      <w:r w:rsidRPr="00897335">
        <w:rPr>
          <w:lang w:val="en-CA"/>
        </w:rPr>
        <w:t>(</w:t>
      </w:r>
      <w:proofErr w:type="gramEnd"/>
      <w:r w:rsidRPr="00897335">
        <w:rPr>
          <w:lang w:val="en-CA"/>
        </w:rPr>
        <w:t>cands: &amp;[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 xml:space="preserve">], </w:t>
      </w:r>
      <w:proofErr w:type="spellStart"/>
      <w:r w:rsidRPr="00897335">
        <w:rPr>
          <w:lang w:val="en-CA"/>
        </w:rPr>
        <w:t>order_idx</w:t>
      </w:r>
      <w:proofErr w:type="spellEnd"/>
      <w:r w:rsidRPr="00897335">
        <w:rPr>
          <w:lang w:val="en-CA"/>
        </w:rPr>
        <w:t>: &amp;</w:t>
      </w:r>
      <w:proofErr w:type="spellStart"/>
      <w:r w:rsidRPr="00897335">
        <w:rPr>
          <w:lang w:val="en-CA"/>
        </w:rPr>
        <w:t>BTreeMap</w:t>
      </w:r>
      <w:proofErr w:type="spellEnd"/>
      <w:r w:rsidRPr="00897335">
        <w:rPr>
          <w:lang w:val="en-CA"/>
        </w:rPr>
        <w:t>&lt;</w:t>
      </w:r>
      <w:proofErr w:type="gramStart"/>
      <w:r w:rsidRPr="00897335">
        <w:rPr>
          <w:lang w:val="en-CA"/>
        </w:rPr>
        <w:t>OptionId,u</w:t>
      </w:r>
      <w:proofErr w:type="gramEnd"/>
      <w:r w:rsidRPr="00897335">
        <w:rPr>
          <w:lang w:val="en-CA"/>
        </w:rPr>
        <w:t xml:space="preserve">32&gt;) -&gt; </w:t>
      </w:r>
      <w:proofErr w:type="spellStart"/>
      <w:proofErr w:type="gram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>;</w:t>
      </w:r>
      <w:proofErr w:type="gramEnd"/>
    </w:p>
    <w:p w14:paraId="58EBBFBB" w14:textId="77777777" w:rsidR="00897335" w:rsidRPr="00897335" w:rsidRDefault="00897335" w:rsidP="00897335">
      <w:pPr>
        <w:rPr>
          <w:lang w:val="en-CA"/>
        </w:rPr>
      </w:pPr>
      <w:proofErr w:type="spellStart"/>
      <w:r w:rsidRPr="00897335">
        <w:rPr>
          <w:lang w:val="en-CA"/>
        </w:rPr>
        <w:t>fn</w:t>
      </w:r>
      <w:proofErr w:type="spellEnd"/>
      <w:r w:rsidRPr="00897335">
        <w:rPr>
          <w:lang w:val="en-CA"/>
        </w:rPr>
        <w:t xml:space="preserve"> </w:t>
      </w:r>
      <w:proofErr w:type="spellStart"/>
      <w:r w:rsidRPr="00897335">
        <w:rPr>
          <w:lang w:val="en-CA"/>
        </w:rPr>
        <w:t>pick_by_</w:t>
      </w:r>
      <w:proofErr w:type="gramStart"/>
      <w:r w:rsidRPr="00897335">
        <w:rPr>
          <w:lang w:val="en-CA"/>
        </w:rPr>
        <w:t>rng</w:t>
      </w:r>
      <w:proofErr w:type="spellEnd"/>
      <w:r w:rsidRPr="00897335">
        <w:rPr>
          <w:lang w:val="en-CA"/>
        </w:rPr>
        <w:t>(</w:t>
      </w:r>
      <w:proofErr w:type="gramEnd"/>
      <w:r w:rsidRPr="00897335">
        <w:rPr>
          <w:lang w:val="en-CA"/>
        </w:rPr>
        <w:t>cands: &amp;[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 xml:space="preserve">], seed: u64) -&gt; 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>; // ChaCha20; reproducible</w:t>
      </w:r>
    </w:p>
    <w:p w14:paraId="67273FEC" w14:textId="77777777" w:rsidR="00897335" w:rsidRPr="00897335" w:rsidRDefault="00897335" w:rsidP="00897335">
      <w:pPr>
        <w:numPr>
          <w:ilvl w:val="0"/>
          <w:numId w:val="19"/>
        </w:numPr>
        <w:rPr>
          <w:lang w:val="fr-CA"/>
        </w:rPr>
      </w:pPr>
      <w:proofErr w:type="spellStart"/>
      <w:r w:rsidRPr="00897335">
        <w:rPr>
          <w:lang w:val="fr-CA"/>
        </w:rPr>
        <w:t>Algorithm</w:t>
      </w:r>
      <w:proofErr w:type="spellEnd"/>
      <w:r w:rsidRPr="00897335">
        <w:rPr>
          <w:lang w:val="fr-CA"/>
        </w:rPr>
        <w:t xml:space="preserve"> </w:t>
      </w:r>
      <w:proofErr w:type="spellStart"/>
      <w:r w:rsidRPr="00897335">
        <w:rPr>
          <w:lang w:val="fr-CA"/>
        </w:rPr>
        <w:t>Outline</w:t>
      </w:r>
      <w:proofErr w:type="spellEnd"/>
    </w:p>
    <w:p w14:paraId="67CC3C84" w14:textId="77777777" w:rsidR="00897335" w:rsidRPr="00897335" w:rsidRDefault="00897335" w:rsidP="00897335">
      <w:pPr>
        <w:rPr>
          <w:lang w:val="en-CA"/>
        </w:rPr>
      </w:pPr>
      <w:r w:rsidRPr="00897335">
        <w:rPr>
          <w:b/>
          <w:bCs/>
          <w:lang w:val="en-CA"/>
        </w:rPr>
        <w:t>Iteration order</w:t>
      </w:r>
      <w:r w:rsidRPr="00897335">
        <w:rPr>
          <w:lang w:val="en-CA"/>
        </w:rPr>
        <w:br/>
        <w:t xml:space="preserve">Process contexts in a </w:t>
      </w:r>
      <w:r w:rsidRPr="00897335">
        <w:rPr>
          <w:b/>
          <w:bCs/>
          <w:lang w:val="en-CA"/>
        </w:rPr>
        <w:t>stable order</w:t>
      </w:r>
      <w:r w:rsidRPr="00897335">
        <w:rPr>
          <w:lang w:val="en-CA"/>
        </w:rPr>
        <w:t xml:space="preserve"> (as provided: already sorted by (kind, unit, candidates) upstream).</w:t>
      </w:r>
    </w:p>
    <w:p w14:paraId="213A707E" w14:textId="77777777" w:rsidR="00897335" w:rsidRPr="00897335" w:rsidRDefault="00897335" w:rsidP="00897335">
      <w:pPr>
        <w:rPr>
          <w:lang w:val="en-CA"/>
        </w:rPr>
      </w:pPr>
      <w:r w:rsidRPr="00897335">
        <w:rPr>
          <w:b/>
          <w:bCs/>
          <w:lang w:val="en-CA"/>
        </w:rPr>
        <w:t>Policy application</w:t>
      </w:r>
      <w:r w:rsidRPr="00897335">
        <w:rPr>
          <w:lang w:val="en-CA"/>
        </w:rPr>
        <w:br/>
        <w:t>For each context:</w:t>
      </w:r>
    </w:p>
    <w:p w14:paraId="59FA51C3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a) </w:t>
      </w:r>
      <w:proofErr w:type="spellStart"/>
      <w:r w:rsidRPr="00897335">
        <w:rPr>
          <w:lang w:val="en-CA"/>
        </w:rPr>
        <w:t>status_quo</w:t>
      </w:r>
      <w:proofErr w:type="spellEnd"/>
      <w:r w:rsidRPr="00897335">
        <w:rPr>
          <w:lang w:val="en-CA"/>
        </w:rPr>
        <w:t xml:space="preserve"> → if any candidate has </w:t>
      </w:r>
      <w:proofErr w:type="spellStart"/>
      <w:r w:rsidRPr="00897335">
        <w:rPr>
          <w:lang w:val="en-CA"/>
        </w:rPr>
        <w:t>is_status_quo</w:t>
      </w:r>
      <w:proofErr w:type="spellEnd"/>
      <w:r w:rsidRPr="00897335">
        <w:rPr>
          <w:lang w:val="en-CA"/>
        </w:rPr>
        <w:t xml:space="preserve"> = true, choose it; if none, </w:t>
      </w:r>
      <w:r w:rsidRPr="00897335">
        <w:rPr>
          <w:b/>
          <w:bCs/>
          <w:lang w:val="en-CA"/>
        </w:rPr>
        <w:t>fall through</w:t>
      </w:r>
      <w:r w:rsidRPr="00897335">
        <w:rPr>
          <w:lang w:val="en-CA"/>
        </w:rPr>
        <w:t xml:space="preserve"> to deterministic.</w:t>
      </w:r>
    </w:p>
    <w:p w14:paraId="731F8452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>b) deterministic → choose the smallest (</w:t>
      </w:r>
      <w:proofErr w:type="spellStart"/>
      <w:r w:rsidRPr="00897335">
        <w:rPr>
          <w:lang w:val="en-CA"/>
        </w:rPr>
        <w:t>order_index</w:t>
      </w:r>
      <w:proofErr w:type="spellEnd"/>
      <w:r w:rsidRPr="00897335">
        <w:rPr>
          <w:lang w:val="en-CA"/>
        </w:rPr>
        <w:t xml:space="preserve">, </w:t>
      </w:r>
      <w:proofErr w:type="spellStart"/>
      <w:r w:rsidRPr="00897335">
        <w:rPr>
          <w:lang w:val="en-CA"/>
        </w:rPr>
        <w:t>OptionId</w:t>
      </w:r>
      <w:proofErr w:type="spellEnd"/>
      <w:r w:rsidRPr="00897335">
        <w:rPr>
          <w:lang w:val="en-CA"/>
        </w:rPr>
        <w:t xml:space="preserve">) among candidates (uses </w:t>
      </w:r>
      <w:proofErr w:type="spellStart"/>
      <w:r w:rsidRPr="00897335">
        <w:rPr>
          <w:b/>
          <w:bCs/>
          <w:lang w:val="en-CA"/>
        </w:rPr>
        <w:t>Option.order_index</w:t>
      </w:r>
      <w:proofErr w:type="spellEnd"/>
      <w:r w:rsidRPr="00897335">
        <w:rPr>
          <w:lang w:val="en-CA"/>
        </w:rPr>
        <w:t>).</w:t>
      </w:r>
    </w:p>
    <w:p w14:paraId="1B243FDE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c) random → initialize </w:t>
      </w:r>
      <w:r w:rsidRPr="00897335">
        <w:rPr>
          <w:b/>
          <w:bCs/>
          <w:lang w:val="en-CA"/>
        </w:rPr>
        <w:t>ChaCha20</w:t>
      </w:r>
      <w:r w:rsidRPr="00897335">
        <w:rPr>
          <w:lang w:val="en-CA"/>
        </w:rPr>
        <w:t xml:space="preserve"> with </w:t>
      </w:r>
      <w:proofErr w:type="spellStart"/>
      <w:r w:rsidRPr="00897335">
        <w:rPr>
          <w:b/>
          <w:bCs/>
          <w:lang w:val="en-CA"/>
        </w:rPr>
        <w:t>tie_seed</w:t>
      </w:r>
      <w:proofErr w:type="spellEnd"/>
      <w:r w:rsidRPr="00897335">
        <w:rPr>
          <w:b/>
          <w:bCs/>
          <w:lang w:val="en-CA"/>
        </w:rPr>
        <w:t xml:space="preserve"> (VM-VAR-033)</w:t>
      </w:r>
      <w:r w:rsidRPr="00897335">
        <w:rPr>
          <w:lang w:val="en-CA"/>
        </w:rPr>
        <w:t xml:space="preserve">; draw </w:t>
      </w:r>
      <w:r w:rsidRPr="00897335">
        <w:rPr>
          <w:b/>
          <w:bCs/>
          <w:lang w:val="en-CA"/>
        </w:rPr>
        <w:t>uniformly</w:t>
      </w:r>
      <w:r w:rsidRPr="00897335">
        <w:rPr>
          <w:lang w:val="en-CA"/>
        </w:rPr>
        <w:t xml:space="preserve"> among candidates; </w:t>
      </w:r>
      <w:r w:rsidRPr="00897335">
        <w:rPr>
          <w:b/>
          <w:bCs/>
          <w:lang w:val="en-CA"/>
        </w:rPr>
        <w:t>log</w:t>
      </w:r>
      <w:r w:rsidRPr="00897335">
        <w:rPr>
          <w:lang w:val="en-CA"/>
        </w:rPr>
        <w:t xml:space="preserve"> the seed in the entry.</w:t>
      </w:r>
    </w:p>
    <w:p w14:paraId="58B2E7B6" w14:textId="77777777" w:rsidR="00897335" w:rsidRPr="00897335" w:rsidRDefault="00897335" w:rsidP="00897335">
      <w:pPr>
        <w:rPr>
          <w:lang w:val="en-CA"/>
        </w:rPr>
      </w:pPr>
      <w:r w:rsidRPr="00897335">
        <w:rPr>
          <w:b/>
          <w:bCs/>
          <w:lang w:val="en-CA"/>
        </w:rPr>
        <w:t>Logging</w:t>
      </w:r>
      <w:r w:rsidRPr="00897335">
        <w:rPr>
          <w:lang w:val="en-CA"/>
        </w:rPr>
        <w:br/>
        <w:t xml:space="preserve">Emit </w:t>
      </w:r>
      <w:proofErr w:type="spellStart"/>
      <w:r w:rsidRPr="00897335">
        <w:rPr>
          <w:lang w:val="en-CA"/>
        </w:rPr>
        <w:t>TieLogEntry</w:t>
      </w:r>
      <w:proofErr w:type="spellEnd"/>
      <w:r w:rsidRPr="00897335">
        <w:rPr>
          <w:lang w:val="en-CA"/>
        </w:rPr>
        <w:t xml:space="preserve"> </w:t>
      </w:r>
      <w:proofErr w:type="gramStart"/>
      <w:r w:rsidRPr="00897335">
        <w:rPr>
          <w:lang w:val="en-CA"/>
        </w:rPr>
        <w:t>{ context</w:t>
      </w:r>
      <w:proofErr w:type="gramEnd"/>
      <w:r w:rsidRPr="00897335">
        <w:rPr>
          <w:lang w:val="en-CA"/>
        </w:rPr>
        <w:t xml:space="preserve">, candidates, policy, detail, </w:t>
      </w:r>
      <w:proofErr w:type="gramStart"/>
      <w:r w:rsidRPr="00897335">
        <w:rPr>
          <w:lang w:val="en-CA"/>
        </w:rPr>
        <w:t>seed?,</w:t>
      </w:r>
      <w:proofErr w:type="gramEnd"/>
      <w:r w:rsidRPr="00897335">
        <w:rPr>
          <w:lang w:val="en-CA"/>
        </w:rPr>
        <w:t xml:space="preserve"> </w:t>
      </w:r>
      <w:proofErr w:type="gramStart"/>
      <w:r w:rsidRPr="00897335">
        <w:rPr>
          <w:lang w:val="en-CA"/>
        </w:rPr>
        <w:t>winner }</w:t>
      </w:r>
      <w:proofErr w:type="gramEnd"/>
      <w:r w:rsidRPr="00897335">
        <w:rPr>
          <w:lang w:val="en-CA"/>
        </w:rPr>
        <w:t>.</w:t>
      </w:r>
    </w:p>
    <w:p w14:paraId="62701691" w14:textId="77777777" w:rsidR="00897335" w:rsidRPr="00897335" w:rsidRDefault="00897335" w:rsidP="00897335">
      <w:pPr>
        <w:numPr>
          <w:ilvl w:val="0"/>
          <w:numId w:val="20"/>
        </w:numPr>
        <w:rPr>
          <w:lang w:val="en-CA"/>
        </w:rPr>
      </w:pPr>
      <w:r w:rsidRPr="00897335">
        <w:rPr>
          <w:lang w:val="en-CA"/>
        </w:rPr>
        <w:t>detail = "</w:t>
      </w:r>
      <w:proofErr w:type="spellStart"/>
      <w:r w:rsidRPr="00897335">
        <w:rPr>
          <w:lang w:val="en-CA"/>
        </w:rPr>
        <w:t>order_index</w:t>
      </w:r>
      <w:proofErr w:type="spellEnd"/>
      <w:r w:rsidRPr="00897335">
        <w:rPr>
          <w:lang w:val="en-CA"/>
        </w:rPr>
        <w:t>" for deterministic; detail = "seed" for random (with seed set).</w:t>
      </w:r>
    </w:p>
    <w:p w14:paraId="011EB6A2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Return both: the </w:t>
      </w:r>
      <w:proofErr w:type="spellStart"/>
      <w:r w:rsidRPr="00897335">
        <w:rPr>
          <w:b/>
          <w:bCs/>
          <w:lang w:val="en-CA"/>
        </w:rPr>
        <w:t>TieLog</w:t>
      </w:r>
      <w:proofErr w:type="spellEnd"/>
      <w:r w:rsidRPr="00897335">
        <w:rPr>
          <w:lang w:val="en-CA"/>
        </w:rPr>
        <w:t xml:space="preserve"> vector and a map of resolved winners keyed by (</w:t>
      </w:r>
      <w:proofErr w:type="spellStart"/>
      <w:r w:rsidRPr="00897335">
        <w:rPr>
          <w:lang w:val="en-CA"/>
        </w:rPr>
        <w:t>TieKind</w:t>
      </w:r>
      <w:proofErr w:type="spellEnd"/>
      <w:r w:rsidRPr="00897335">
        <w:rPr>
          <w:lang w:val="en-CA"/>
        </w:rPr>
        <w:t xml:space="preserve">, </w:t>
      </w:r>
      <w:proofErr w:type="spellStart"/>
      <w:r w:rsidRPr="00897335">
        <w:rPr>
          <w:lang w:val="en-CA"/>
        </w:rPr>
        <w:t>UnitId</w:t>
      </w:r>
      <w:proofErr w:type="spellEnd"/>
      <w:r w:rsidRPr="00897335">
        <w:rPr>
          <w:lang w:val="en-CA"/>
        </w:rPr>
        <w:t>).</w:t>
      </w:r>
    </w:p>
    <w:p w14:paraId="1251254B" w14:textId="77777777" w:rsidR="00897335" w:rsidRPr="00897335" w:rsidRDefault="00897335" w:rsidP="00897335">
      <w:pPr>
        <w:numPr>
          <w:ilvl w:val="0"/>
          <w:numId w:val="21"/>
        </w:numPr>
        <w:rPr>
          <w:lang w:val="fr-CA"/>
        </w:rPr>
      </w:pPr>
      <w:r w:rsidRPr="00897335">
        <w:rPr>
          <w:lang w:val="fr-CA"/>
        </w:rPr>
        <w:t>State Flow</w:t>
      </w:r>
    </w:p>
    <w:p w14:paraId="4E1069D1" w14:textId="77777777" w:rsidR="00897335" w:rsidRPr="00897335" w:rsidRDefault="00897335" w:rsidP="00897335">
      <w:pPr>
        <w:rPr>
          <w:lang w:val="en-CA"/>
        </w:rPr>
      </w:pPr>
      <w:r w:rsidRPr="00897335">
        <w:rPr>
          <w:lang w:val="en-CA"/>
        </w:rPr>
        <w:t xml:space="preserve">Pipeline: … → </w:t>
      </w:r>
      <w:r w:rsidRPr="00897335">
        <w:rPr>
          <w:b/>
          <w:bCs/>
          <w:lang w:val="en-CA"/>
        </w:rPr>
        <w:t>MAP_FRONTIER</w:t>
      </w:r>
      <w:r w:rsidRPr="00897335">
        <w:rPr>
          <w:lang w:val="en-CA"/>
        </w:rPr>
        <w:t xml:space="preserve"> → </w:t>
      </w:r>
      <w:r w:rsidRPr="00897335">
        <w:rPr>
          <w:b/>
          <w:bCs/>
          <w:lang w:val="en-CA"/>
        </w:rPr>
        <w:t>RESOLVE_TIES</w:t>
      </w:r>
      <w:r w:rsidRPr="00897335">
        <w:rPr>
          <w:lang w:val="en-CA"/>
        </w:rPr>
        <w:t xml:space="preserve"> </w:t>
      </w:r>
      <w:r w:rsidRPr="00897335">
        <w:rPr>
          <w:i/>
          <w:iCs/>
          <w:lang w:val="en-CA"/>
        </w:rPr>
        <w:t>(only if blocking)</w:t>
      </w:r>
      <w:r w:rsidRPr="00897335">
        <w:rPr>
          <w:lang w:val="en-CA"/>
        </w:rPr>
        <w:t xml:space="preserve"> → </w:t>
      </w:r>
      <w:r w:rsidRPr="00897335">
        <w:rPr>
          <w:b/>
          <w:bCs/>
          <w:lang w:val="en-CA"/>
        </w:rPr>
        <w:t>LABEL_DECISIVENESS</w:t>
      </w:r>
      <w:r w:rsidRPr="00897335">
        <w:rPr>
          <w:lang w:val="en-CA"/>
        </w:rPr>
        <w:t xml:space="preserve"> → </w:t>
      </w:r>
      <w:r w:rsidRPr="00897335">
        <w:rPr>
          <w:b/>
          <w:bCs/>
          <w:lang w:val="en-CA"/>
        </w:rPr>
        <w:t>BUILD_RESULT</w:t>
      </w:r>
      <w:r w:rsidRPr="00897335">
        <w:rPr>
          <w:lang w:val="en-CA"/>
        </w:rPr>
        <w:t xml:space="preserve"> → </w:t>
      </w:r>
      <w:r w:rsidRPr="00897335">
        <w:rPr>
          <w:b/>
          <w:bCs/>
          <w:lang w:val="en-CA"/>
        </w:rPr>
        <w:t>BUILD_RUN_RECORD</w:t>
      </w:r>
      <w:r w:rsidRPr="00897335">
        <w:rPr>
          <w:lang w:val="en-CA"/>
        </w:rPr>
        <w:t>.</w:t>
      </w:r>
      <w:r w:rsidRPr="00897335">
        <w:rPr>
          <w:lang w:val="en-CA"/>
        </w:rPr>
        <w:br/>
        <w:t xml:space="preserve">If gates </w:t>
      </w:r>
      <w:r w:rsidRPr="00897335">
        <w:rPr>
          <w:b/>
          <w:bCs/>
          <w:lang w:val="en-CA"/>
        </w:rPr>
        <w:t>failed</w:t>
      </w:r>
      <w:r w:rsidRPr="00897335">
        <w:rPr>
          <w:lang w:val="en-CA"/>
        </w:rPr>
        <w:t xml:space="preserve">, caller may still enter here </w:t>
      </w:r>
      <w:r w:rsidRPr="00897335">
        <w:rPr>
          <w:b/>
          <w:bCs/>
          <w:lang w:val="en-CA"/>
        </w:rPr>
        <w:t>only</w:t>
      </w:r>
      <w:r w:rsidRPr="00897335">
        <w:rPr>
          <w:lang w:val="en-CA"/>
        </w:rPr>
        <w:t xml:space="preserve"> to log a blocking tie.</w:t>
      </w:r>
    </w:p>
    <w:p w14:paraId="66B84569" w14:textId="77777777" w:rsidR="00897335" w:rsidRPr="00897335" w:rsidRDefault="00897335" w:rsidP="00897335">
      <w:pPr>
        <w:numPr>
          <w:ilvl w:val="0"/>
          <w:numId w:val="22"/>
        </w:numPr>
        <w:rPr>
          <w:lang w:val="fr-CA"/>
        </w:rPr>
      </w:pPr>
      <w:proofErr w:type="spellStart"/>
      <w:r w:rsidRPr="00897335">
        <w:rPr>
          <w:lang w:val="fr-CA"/>
        </w:rPr>
        <w:t>Determinism</w:t>
      </w:r>
      <w:proofErr w:type="spellEnd"/>
      <w:r w:rsidRPr="00897335">
        <w:rPr>
          <w:lang w:val="fr-CA"/>
        </w:rPr>
        <w:t xml:space="preserve"> &amp; </w:t>
      </w:r>
      <w:proofErr w:type="spellStart"/>
      <w:r w:rsidRPr="00897335">
        <w:rPr>
          <w:lang w:val="fr-CA"/>
        </w:rPr>
        <w:t>Numeric</w:t>
      </w:r>
      <w:proofErr w:type="spellEnd"/>
      <w:r w:rsidRPr="00897335">
        <w:rPr>
          <w:lang w:val="fr-CA"/>
        </w:rPr>
        <w:t xml:space="preserve"> Rules</w:t>
      </w:r>
    </w:p>
    <w:p w14:paraId="464BC46E" w14:textId="77777777" w:rsidR="00897335" w:rsidRPr="00897335" w:rsidRDefault="00897335" w:rsidP="00897335">
      <w:pPr>
        <w:numPr>
          <w:ilvl w:val="0"/>
          <w:numId w:val="23"/>
        </w:numPr>
        <w:rPr>
          <w:lang w:val="en-CA"/>
        </w:rPr>
      </w:pPr>
      <w:r w:rsidRPr="00897335">
        <w:rPr>
          <w:lang w:val="en-CA"/>
        </w:rPr>
        <w:t xml:space="preserve">Stable iteration orders; </w:t>
      </w:r>
      <w:r w:rsidRPr="00897335">
        <w:rPr>
          <w:b/>
          <w:bCs/>
          <w:lang w:val="en-CA"/>
        </w:rPr>
        <w:t>integer-only</w:t>
      </w:r>
      <w:r w:rsidRPr="00897335">
        <w:rPr>
          <w:lang w:val="en-CA"/>
        </w:rPr>
        <w:t xml:space="preserve"> logic; no floats.</w:t>
      </w:r>
    </w:p>
    <w:p w14:paraId="63BB9064" w14:textId="77777777" w:rsidR="00897335" w:rsidRPr="00897335" w:rsidRDefault="00897335" w:rsidP="00897335">
      <w:pPr>
        <w:numPr>
          <w:ilvl w:val="0"/>
          <w:numId w:val="23"/>
        </w:numPr>
        <w:rPr>
          <w:lang w:val="en-CA"/>
        </w:rPr>
      </w:pPr>
      <w:r w:rsidRPr="00897335">
        <w:rPr>
          <w:lang w:val="en-CA"/>
        </w:rPr>
        <w:t xml:space="preserve">RNG: </w:t>
      </w:r>
      <w:r w:rsidRPr="00897335">
        <w:rPr>
          <w:b/>
          <w:bCs/>
          <w:lang w:val="en-CA"/>
        </w:rPr>
        <w:t>ChaCha20</w:t>
      </w:r>
      <w:r w:rsidRPr="00897335">
        <w:rPr>
          <w:lang w:val="en-CA"/>
        </w:rPr>
        <w:t xml:space="preserve"> seeded </w:t>
      </w:r>
      <w:r w:rsidRPr="00897335">
        <w:rPr>
          <w:b/>
          <w:bCs/>
          <w:lang w:val="en-CA"/>
        </w:rPr>
        <w:t>only</w:t>
      </w:r>
      <w:r w:rsidRPr="00897335">
        <w:rPr>
          <w:lang w:val="en-CA"/>
        </w:rPr>
        <w:t xml:space="preserve"> by </w:t>
      </w:r>
      <w:r w:rsidRPr="00897335">
        <w:rPr>
          <w:b/>
          <w:bCs/>
          <w:lang w:val="en-CA"/>
        </w:rPr>
        <w:t xml:space="preserve">VM-VAR-033 </w:t>
      </w:r>
      <w:proofErr w:type="spellStart"/>
      <w:r w:rsidRPr="00897335">
        <w:rPr>
          <w:b/>
          <w:bCs/>
          <w:lang w:val="en-CA"/>
        </w:rPr>
        <w:t>tie_seed</w:t>
      </w:r>
      <w:proofErr w:type="spellEnd"/>
      <w:r w:rsidRPr="00897335">
        <w:rPr>
          <w:lang w:val="en-CA"/>
        </w:rPr>
        <w:t xml:space="preserve"> (no OS RNG/time; no parallel RNG).</w:t>
      </w:r>
    </w:p>
    <w:p w14:paraId="2D9F43C4" w14:textId="77777777" w:rsidR="00897335" w:rsidRPr="00897335" w:rsidRDefault="00897335" w:rsidP="00897335">
      <w:pPr>
        <w:numPr>
          <w:ilvl w:val="0"/>
          <w:numId w:val="23"/>
        </w:numPr>
        <w:rPr>
          <w:lang w:val="en-CA"/>
        </w:rPr>
      </w:pPr>
      <w:r w:rsidRPr="00897335">
        <w:rPr>
          <w:lang w:val="en-CA"/>
        </w:rPr>
        <w:lastRenderedPageBreak/>
        <w:t xml:space="preserve">Same inputs + same seed ⇒ </w:t>
      </w:r>
      <w:r w:rsidRPr="00897335">
        <w:rPr>
          <w:b/>
          <w:bCs/>
          <w:lang w:val="en-CA"/>
        </w:rPr>
        <w:t>identical winners &amp; logs</w:t>
      </w:r>
      <w:r w:rsidRPr="00897335">
        <w:rPr>
          <w:lang w:val="en-CA"/>
        </w:rPr>
        <w:t xml:space="preserve"> across OS/arch.</w:t>
      </w:r>
    </w:p>
    <w:p w14:paraId="51F77E35" w14:textId="77777777" w:rsidR="00897335" w:rsidRPr="00897335" w:rsidRDefault="00897335" w:rsidP="00897335">
      <w:pPr>
        <w:numPr>
          <w:ilvl w:val="0"/>
          <w:numId w:val="24"/>
        </w:numPr>
        <w:rPr>
          <w:lang w:val="fr-CA"/>
        </w:rPr>
      </w:pPr>
      <w:r w:rsidRPr="00897335">
        <w:rPr>
          <w:lang w:val="fr-CA"/>
        </w:rPr>
        <w:t>Edge Cases &amp; Failure Policy</w:t>
      </w:r>
    </w:p>
    <w:p w14:paraId="1EB1A673" w14:textId="77777777" w:rsidR="00897335" w:rsidRPr="00897335" w:rsidRDefault="00897335" w:rsidP="00897335">
      <w:pPr>
        <w:numPr>
          <w:ilvl w:val="0"/>
          <w:numId w:val="25"/>
        </w:numPr>
        <w:rPr>
          <w:lang w:val="en-CA"/>
        </w:rPr>
      </w:pPr>
      <w:r w:rsidRPr="00897335">
        <w:rPr>
          <w:lang w:val="en-CA"/>
        </w:rPr>
        <w:t xml:space="preserve">If </w:t>
      </w:r>
      <w:proofErr w:type="spellStart"/>
      <w:r w:rsidRPr="00897335">
        <w:rPr>
          <w:lang w:val="en-CA"/>
        </w:rPr>
        <w:t>status_quo</w:t>
      </w:r>
      <w:proofErr w:type="spellEnd"/>
      <w:r w:rsidRPr="00897335">
        <w:rPr>
          <w:lang w:val="en-CA"/>
        </w:rPr>
        <w:t xml:space="preserve"> policy but no SQ in candidates → fall through to deterministic.</w:t>
      </w:r>
    </w:p>
    <w:p w14:paraId="204B5289" w14:textId="77777777" w:rsidR="00897335" w:rsidRPr="00897335" w:rsidRDefault="00897335" w:rsidP="00897335">
      <w:pPr>
        <w:numPr>
          <w:ilvl w:val="0"/>
          <w:numId w:val="25"/>
        </w:numPr>
        <w:rPr>
          <w:lang w:val="en-CA"/>
        </w:rPr>
      </w:pPr>
      <w:r w:rsidRPr="00897335">
        <w:rPr>
          <w:lang w:val="en-CA"/>
        </w:rPr>
        <w:t xml:space="preserve">Missing seed when policy=random → configuration error; </w:t>
      </w:r>
      <w:r w:rsidRPr="00897335">
        <w:rPr>
          <w:b/>
          <w:bCs/>
          <w:lang w:val="en-CA"/>
        </w:rPr>
        <w:t>never</w:t>
      </w:r>
      <w:r w:rsidRPr="00897335">
        <w:rPr>
          <w:lang w:val="en-CA"/>
        </w:rPr>
        <w:t xml:space="preserve"> fallback to OS randomness.</w:t>
      </w:r>
    </w:p>
    <w:p w14:paraId="04AA138F" w14:textId="77777777" w:rsidR="00897335" w:rsidRPr="00897335" w:rsidRDefault="00897335" w:rsidP="00897335">
      <w:pPr>
        <w:numPr>
          <w:ilvl w:val="0"/>
          <w:numId w:val="25"/>
        </w:numPr>
        <w:rPr>
          <w:lang w:val="en-CA"/>
        </w:rPr>
      </w:pPr>
      <w:r w:rsidRPr="00897335">
        <w:rPr>
          <w:lang w:val="en-CA"/>
        </w:rPr>
        <w:t>Condorcet cycle ≠ “tie” here (resolved upstream by completion rule).</w:t>
      </w:r>
    </w:p>
    <w:p w14:paraId="0BBD1ADC" w14:textId="77777777" w:rsidR="00897335" w:rsidRPr="00897335" w:rsidRDefault="00897335" w:rsidP="00897335">
      <w:pPr>
        <w:numPr>
          <w:ilvl w:val="0"/>
          <w:numId w:val="25"/>
        </w:numPr>
        <w:rPr>
          <w:lang w:val="en-CA"/>
        </w:rPr>
      </w:pPr>
      <w:r w:rsidRPr="00897335">
        <w:rPr>
          <w:lang w:val="en-CA"/>
        </w:rPr>
        <w:t xml:space="preserve">Threshold equality (e.g., exactly 55%) is </w:t>
      </w:r>
      <w:r w:rsidRPr="00897335">
        <w:rPr>
          <w:b/>
          <w:bCs/>
          <w:lang w:val="en-CA"/>
        </w:rPr>
        <w:t>not</w:t>
      </w:r>
      <w:r w:rsidRPr="00897335">
        <w:rPr>
          <w:lang w:val="en-CA"/>
        </w:rPr>
        <w:t xml:space="preserve"> a tie.</w:t>
      </w:r>
    </w:p>
    <w:p w14:paraId="70BC2F74" w14:textId="77777777" w:rsidR="00897335" w:rsidRPr="00897335" w:rsidRDefault="00897335" w:rsidP="00897335">
      <w:pPr>
        <w:numPr>
          <w:ilvl w:val="0"/>
          <w:numId w:val="26"/>
        </w:numPr>
        <w:rPr>
          <w:lang w:val="fr-CA"/>
        </w:rPr>
      </w:pPr>
      <w:r w:rsidRPr="00897335">
        <w:rPr>
          <w:lang w:val="fr-CA"/>
        </w:rPr>
        <w:t xml:space="preserve">Test Checklist (must </w:t>
      </w:r>
      <w:proofErr w:type="spellStart"/>
      <w:r w:rsidRPr="00897335">
        <w:rPr>
          <w:lang w:val="fr-CA"/>
        </w:rPr>
        <w:t>pass</w:t>
      </w:r>
      <w:proofErr w:type="spellEnd"/>
      <w:r w:rsidRPr="00897335">
        <w:rPr>
          <w:lang w:val="fr-CA"/>
        </w:rPr>
        <w:t>)</w:t>
      </w:r>
    </w:p>
    <w:p w14:paraId="7E75648E" w14:textId="77777777" w:rsidR="00897335" w:rsidRPr="00897335" w:rsidRDefault="00897335" w:rsidP="00897335">
      <w:pPr>
        <w:numPr>
          <w:ilvl w:val="0"/>
          <w:numId w:val="27"/>
        </w:numPr>
        <w:rPr>
          <w:lang w:val="en-CA"/>
        </w:rPr>
      </w:pPr>
      <w:r w:rsidRPr="00897335">
        <w:rPr>
          <w:b/>
          <w:bCs/>
          <w:lang w:val="en-CA"/>
        </w:rPr>
        <w:t>Deterministic order:</w:t>
      </w:r>
      <w:r w:rsidRPr="00897335">
        <w:rPr>
          <w:lang w:val="en-CA"/>
        </w:rPr>
        <w:t xml:space="preserve"> candidates {</w:t>
      </w:r>
      <w:proofErr w:type="gramStart"/>
      <w:r w:rsidRPr="00897335">
        <w:rPr>
          <w:lang w:val="en-CA"/>
        </w:rPr>
        <w:t>A,B</w:t>
      </w:r>
      <w:proofErr w:type="gramEnd"/>
      <w:r w:rsidRPr="00897335">
        <w:rPr>
          <w:lang w:val="en-CA"/>
        </w:rPr>
        <w:t xml:space="preserve">}, policy=deterministic ⇒ winner has lower </w:t>
      </w:r>
      <w:proofErr w:type="spellStart"/>
      <w:r w:rsidRPr="00897335">
        <w:rPr>
          <w:lang w:val="en-CA"/>
        </w:rPr>
        <w:t>order_index</w:t>
      </w:r>
      <w:proofErr w:type="spellEnd"/>
      <w:r w:rsidRPr="00897335">
        <w:rPr>
          <w:lang w:val="en-CA"/>
        </w:rPr>
        <w:t xml:space="preserve"> (A before B).</w:t>
      </w:r>
    </w:p>
    <w:p w14:paraId="789F9FAE" w14:textId="77777777" w:rsidR="00897335" w:rsidRPr="00897335" w:rsidRDefault="00897335" w:rsidP="00897335">
      <w:pPr>
        <w:numPr>
          <w:ilvl w:val="0"/>
          <w:numId w:val="27"/>
        </w:numPr>
        <w:rPr>
          <w:lang w:val="en-CA"/>
        </w:rPr>
      </w:pPr>
      <w:r w:rsidRPr="00897335">
        <w:rPr>
          <w:b/>
          <w:bCs/>
          <w:lang w:val="en-CA"/>
        </w:rPr>
        <w:t>Seeded RNG:</w:t>
      </w:r>
      <w:r w:rsidRPr="00897335">
        <w:rPr>
          <w:lang w:val="en-CA"/>
        </w:rPr>
        <w:t xml:space="preserve"> policy=random, seed=1337 ⇒ two runs produce identical winners and </w:t>
      </w:r>
      <w:proofErr w:type="spellStart"/>
      <w:r w:rsidRPr="00897335">
        <w:rPr>
          <w:lang w:val="en-CA"/>
        </w:rPr>
        <w:t>TieLog</w:t>
      </w:r>
      <w:proofErr w:type="spellEnd"/>
      <w:r w:rsidRPr="00897335">
        <w:rPr>
          <w:lang w:val="en-CA"/>
        </w:rPr>
        <w:t xml:space="preserve"> rows.</w:t>
      </w:r>
    </w:p>
    <w:p w14:paraId="1EBDDF68" w14:textId="77777777" w:rsidR="00897335" w:rsidRPr="00897335" w:rsidRDefault="00897335" w:rsidP="00897335">
      <w:pPr>
        <w:numPr>
          <w:ilvl w:val="0"/>
          <w:numId w:val="27"/>
        </w:numPr>
        <w:rPr>
          <w:lang w:val="en-CA"/>
        </w:rPr>
      </w:pPr>
      <w:r w:rsidRPr="00897335">
        <w:rPr>
          <w:b/>
          <w:bCs/>
          <w:lang w:val="en-CA"/>
        </w:rPr>
        <w:t>Context coverage:</w:t>
      </w:r>
      <w:r w:rsidRPr="00897335">
        <w:rPr>
          <w:lang w:val="en-CA"/>
        </w:rPr>
        <w:t xml:space="preserve"> WTA winner tie, last-seat tie, and IRV elimination tie each yield a valid entry and unblock the pipeline.</w:t>
      </w:r>
    </w:p>
    <w:p w14:paraId="753062BC" w14:textId="77777777" w:rsidR="00897335" w:rsidRPr="00897335" w:rsidRDefault="00897335" w:rsidP="00897335">
      <w:pPr>
        <w:numPr>
          <w:ilvl w:val="0"/>
          <w:numId w:val="27"/>
        </w:numPr>
        <w:rPr>
          <w:lang w:val="en-CA"/>
        </w:rPr>
      </w:pPr>
      <w:r w:rsidRPr="00897335">
        <w:rPr>
          <w:b/>
          <w:bCs/>
          <w:lang w:val="en-CA"/>
        </w:rPr>
        <w:t>Result/</w:t>
      </w:r>
      <w:proofErr w:type="spellStart"/>
      <w:r w:rsidRPr="00897335">
        <w:rPr>
          <w:b/>
          <w:bCs/>
          <w:lang w:val="en-CA"/>
        </w:rPr>
        <w:t>RunRecord</w:t>
      </w:r>
      <w:proofErr w:type="spellEnd"/>
      <w:r w:rsidRPr="00897335">
        <w:rPr>
          <w:b/>
          <w:bCs/>
          <w:lang w:val="en-CA"/>
        </w:rPr>
        <w:t xml:space="preserve"> wiring:</w:t>
      </w:r>
      <w:r w:rsidRPr="00897335">
        <w:rPr>
          <w:lang w:val="en-CA"/>
        </w:rPr>
        <w:t xml:space="preserve"> </w:t>
      </w:r>
      <w:proofErr w:type="spellStart"/>
      <w:r w:rsidRPr="00897335">
        <w:rPr>
          <w:lang w:val="en-CA"/>
        </w:rPr>
        <w:t>TieLog</w:t>
      </w:r>
      <w:proofErr w:type="spellEnd"/>
      <w:r w:rsidRPr="00897335">
        <w:rPr>
          <w:lang w:val="en-CA"/>
        </w:rPr>
        <w:t xml:space="preserve"> appears in Result; </w:t>
      </w:r>
      <w:proofErr w:type="spellStart"/>
      <w:r w:rsidRPr="00897335">
        <w:rPr>
          <w:b/>
          <w:bCs/>
          <w:lang w:val="en-CA"/>
        </w:rPr>
        <w:t>tie_seed</w:t>
      </w:r>
      <w:proofErr w:type="spellEnd"/>
      <w:r w:rsidRPr="00897335">
        <w:rPr>
          <w:lang w:val="en-CA"/>
        </w:rPr>
        <w:t xml:space="preserve"> appears in </w:t>
      </w:r>
      <w:proofErr w:type="spellStart"/>
      <w:r w:rsidRPr="00897335">
        <w:rPr>
          <w:lang w:val="en-CA"/>
        </w:rPr>
        <w:t>RunRecord</w:t>
      </w:r>
      <w:proofErr w:type="spellEnd"/>
      <w:r w:rsidRPr="00897335">
        <w:rPr>
          <w:lang w:val="en-CA"/>
        </w:rPr>
        <w:t xml:space="preserve"> when used.</w:t>
      </w:r>
    </w:p>
    <w:p w14:paraId="5C48AAD9" w14:textId="77777777" w:rsidR="00897335" w:rsidRPr="00897335" w:rsidRDefault="00897335" w:rsidP="00897335">
      <w:pPr>
        <w:rPr>
          <w:lang w:val="fr-CA"/>
        </w:rPr>
      </w:pPr>
      <w:r w:rsidRPr="00897335">
        <w:rPr>
          <w:lang w:val="fr-CA"/>
        </w:rPr>
        <w:pict w14:anchorId="522D951B">
          <v:rect id="_x0000_i1038" style="width:0;height:1.5pt" o:hralign="center" o:hrstd="t" o:hr="t" fillcolor="#a0a0a0" stroked="f"/>
        </w:pict>
      </w:r>
    </w:p>
    <w:p w14:paraId="77BA6AA4" w14:textId="2906243E" w:rsidR="00756089" w:rsidRPr="00897335" w:rsidRDefault="00756089" w:rsidP="00897335"/>
    <w:sectPr w:rsidR="00756089" w:rsidRPr="00897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3407C"/>
    <w:multiLevelType w:val="multilevel"/>
    <w:tmpl w:val="3000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25B4D"/>
    <w:multiLevelType w:val="multilevel"/>
    <w:tmpl w:val="A78633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35960"/>
    <w:multiLevelType w:val="multilevel"/>
    <w:tmpl w:val="EA2EAB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7820F5"/>
    <w:multiLevelType w:val="multilevel"/>
    <w:tmpl w:val="1518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13747"/>
    <w:multiLevelType w:val="multilevel"/>
    <w:tmpl w:val="C0DA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E27E33"/>
    <w:multiLevelType w:val="multilevel"/>
    <w:tmpl w:val="95B81D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D40C1D"/>
    <w:multiLevelType w:val="multilevel"/>
    <w:tmpl w:val="ADA2A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CD6A80"/>
    <w:multiLevelType w:val="multilevel"/>
    <w:tmpl w:val="09E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71BB8"/>
    <w:multiLevelType w:val="multilevel"/>
    <w:tmpl w:val="53F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5243E"/>
    <w:multiLevelType w:val="multilevel"/>
    <w:tmpl w:val="47A87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E03C8"/>
    <w:multiLevelType w:val="multilevel"/>
    <w:tmpl w:val="6DD0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832CB1"/>
    <w:multiLevelType w:val="multilevel"/>
    <w:tmpl w:val="6DCED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718C"/>
    <w:multiLevelType w:val="multilevel"/>
    <w:tmpl w:val="9A2AB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F2B58"/>
    <w:multiLevelType w:val="multilevel"/>
    <w:tmpl w:val="28E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71C0A"/>
    <w:multiLevelType w:val="multilevel"/>
    <w:tmpl w:val="E6AAB8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E75A8"/>
    <w:multiLevelType w:val="multilevel"/>
    <w:tmpl w:val="E5D0EB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857F19"/>
    <w:multiLevelType w:val="multilevel"/>
    <w:tmpl w:val="721032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57199"/>
    <w:multiLevelType w:val="multilevel"/>
    <w:tmpl w:val="991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898638">
    <w:abstractNumId w:val="8"/>
  </w:num>
  <w:num w:numId="2" w16cid:durableId="61611657">
    <w:abstractNumId w:val="6"/>
  </w:num>
  <w:num w:numId="3" w16cid:durableId="2135558349">
    <w:abstractNumId w:val="5"/>
  </w:num>
  <w:num w:numId="4" w16cid:durableId="821117109">
    <w:abstractNumId w:val="4"/>
  </w:num>
  <w:num w:numId="5" w16cid:durableId="1139415237">
    <w:abstractNumId w:val="7"/>
  </w:num>
  <w:num w:numId="6" w16cid:durableId="1073165357">
    <w:abstractNumId w:val="3"/>
  </w:num>
  <w:num w:numId="7" w16cid:durableId="864633822">
    <w:abstractNumId w:val="2"/>
  </w:num>
  <w:num w:numId="8" w16cid:durableId="1941911987">
    <w:abstractNumId w:val="1"/>
  </w:num>
  <w:num w:numId="9" w16cid:durableId="1530921701">
    <w:abstractNumId w:val="0"/>
  </w:num>
  <w:num w:numId="10" w16cid:durableId="328824201">
    <w:abstractNumId w:val="13"/>
  </w:num>
  <w:num w:numId="11" w16cid:durableId="1647126236">
    <w:abstractNumId w:val="21"/>
  </w:num>
  <w:num w:numId="12" w16cid:durableId="1825975912">
    <w:abstractNumId w:val="10"/>
  </w:num>
  <w:num w:numId="13" w16cid:durableId="1401977648">
    <w:abstractNumId w:val="9"/>
  </w:num>
  <w:num w:numId="14" w16cid:durableId="2143034084">
    <w:abstractNumId w:val="17"/>
  </w:num>
  <w:num w:numId="15" w16cid:durableId="18972503">
    <w:abstractNumId w:val="18"/>
  </w:num>
  <w:num w:numId="16" w16cid:durableId="1323050411">
    <w:abstractNumId w:val="11"/>
  </w:num>
  <w:num w:numId="17" w16cid:durableId="1438520543">
    <w:abstractNumId w:val="19"/>
  </w:num>
  <w:num w:numId="18" w16cid:durableId="22101426">
    <w:abstractNumId w:val="20"/>
  </w:num>
  <w:num w:numId="19" w16cid:durableId="381639876">
    <w:abstractNumId w:val="14"/>
  </w:num>
  <w:num w:numId="20" w16cid:durableId="1520313650">
    <w:abstractNumId w:val="16"/>
  </w:num>
  <w:num w:numId="21" w16cid:durableId="1012143324">
    <w:abstractNumId w:val="15"/>
  </w:num>
  <w:num w:numId="22" w16cid:durableId="1448040453">
    <w:abstractNumId w:val="25"/>
  </w:num>
  <w:num w:numId="23" w16cid:durableId="878977148">
    <w:abstractNumId w:val="12"/>
  </w:num>
  <w:num w:numId="24" w16cid:durableId="2068453526">
    <w:abstractNumId w:val="23"/>
  </w:num>
  <w:num w:numId="25" w16cid:durableId="1974823255">
    <w:abstractNumId w:val="22"/>
  </w:num>
  <w:num w:numId="26" w16cid:durableId="592931132">
    <w:abstractNumId w:val="24"/>
  </w:num>
  <w:num w:numId="27" w16cid:durableId="15547360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B2F"/>
    <w:rsid w:val="00326F90"/>
    <w:rsid w:val="00756089"/>
    <w:rsid w:val="008973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875BE"/>
  <w14:defaultImageDpi w14:val="300"/>
  <w15:docId w15:val="{FB03898D-84F8-40CB-8469-CBF22EA9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Francois Jourdain</cp:lastModifiedBy>
  <cp:revision>2</cp:revision>
  <dcterms:created xsi:type="dcterms:W3CDTF">2013-12-23T23:15:00Z</dcterms:created>
  <dcterms:modified xsi:type="dcterms:W3CDTF">2025-08-12T14:03:00Z</dcterms:modified>
  <cp:category/>
</cp:coreProperties>
</file>