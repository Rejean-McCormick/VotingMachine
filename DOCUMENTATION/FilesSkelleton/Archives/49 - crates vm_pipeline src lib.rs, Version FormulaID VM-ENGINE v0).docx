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8334B" w14:textId="77777777" w:rsidR="00673851" w:rsidRPr="00673851" w:rsidRDefault="00673851" w:rsidP="00673851">
      <w:pPr>
        <w:rPr>
          <w:lang w:val="fr-CA"/>
        </w:rPr>
      </w:pPr>
      <w:r w:rsidRPr="00673851">
        <w:rPr>
          <w:lang w:val="fr-CA"/>
        </w:rPr>
        <w:t xml:space="preserve">Pre-Coding Essentials (Component: </w:t>
      </w:r>
      <w:proofErr w:type="spellStart"/>
      <w:r w:rsidRPr="00673851">
        <w:rPr>
          <w:lang w:val="fr-CA"/>
        </w:rPr>
        <w:t>crates</w:t>
      </w:r>
      <w:proofErr w:type="spellEnd"/>
      <w:r w:rsidRPr="00673851">
        <w:rPr>
          <w:lang w:val="fr-CA"/>
        </w:rPr>
        <w:t>/</w:t>
      </w:r>
      <w:proofErr w:type="spellStart"/>
      <w:r w:rsidRPr="00673851">
        <w:rPr>
          <w:lang w:val="fr-CA"/>
        </w:rPr>
        <w:t>vm_pipeline</w:t>
      </w:r>
      <w:proofErr w:type="spellEnd"/>
      <w:r w:rsidRPr="00673851">
        <w:rPr>
          <w:lang w:val="fr-CA"/>
        </w:rPr>
        <w:t>/src/lib.rs, Version/</w:t>
      </w:r>
      <w:proofErr w:type="spellStart"/>
      <w:r w:rsidRPr="00673851">
        <w:rPr>
          <w:lang w:val="fr-CA"/>
        </w:rPr>
        <w:t>FormulaID</w:t>
      </w:r>
      <w:proofErr w:type="spellEnd"/>
      <w:r w:rsidRPr="00673851">
        <w:rPr>
          <w:lang w:val="fr-CA"/>
        </w:rPr>
        <w:t>: VM-ENGINE v0) — 49/89</w:t>
      </w:r>
    </w:p>
    <w:p w14:paraId="04E4BAB6" w14:textId="77777777" w:rsidR="00673851" w:rsidRPr="00673851" w:rsidRDefault="00673851" w:rsidP="00673851">
      <w:pPr>
        <w:numPr>
          <w:ilvl w:val="0"/>
          <w:numId w:val="10"/>
        </w:numPr>
        <w:rPr>
          <w:lang w:val="fr-CA"/>
        </w:rPr>
      </w:pPr>
      <w:r w:rsidRPr="00673851">
        <w:rPr>
          <w:lang w:val="fr-CA"/>
        </w:rPr>
        <w:t xml:space="preserve">Goal &amp; </w:t>
      </w:r>
      <w:proofErr w:type="spellStart"/>
      <w:r w:rsidRPr="00673851">
        <w:rPr>
          <w:lang w:val="fr-CA"/>
        </w:rPr>
        <w:t>Success</w:t>
      </w:r>
      <w:proofErr w:type="spellEnd"/>
    </w:p>
    <w:p w14:paraId="55DB9256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Goal: Expose the pipeline entry points that orchestrate the fixed state machine and return canonical artifacts (Result, </w:t>
      </w:r>
      <w:proofErr w:type="spellStart"/>
      <w:r w:rsidRPr="00673851">
        <w:rPr>
          <w:lang w:val="en-CA"/>
        </w:rPr>
        <w:t>RunRecord</w:t>
      </w:r>
      <w:proofErr w:type="spellEnd"/>
      <w:r w:rsidRPr="00673851">
        <w:rPr>
          <w:lang w:val="en-CA"/>
        </w:rPr>
        <w:t xml:space="preserve">, optional </w:t>
      </w:r>
      <w:proofErr w:type="spellStart"/>
      <w:r w:rsidRPr="00673851">
        <w:rPr>
          <w:lang w:val="en-CA"/>
        </w:rPr>
        <w:t>FrontierMap</w:t>
      </w:r>
      <w:proofErr w:type="spellEnd"/>
      <w:r w:rsidRPr="00673851">
        <w:rPr>
          <w:lang w:val="en-CA"/>
        </w:rPr>
        <w:t>).</w:t>
      </w:r>
    </w:p>
    <w:p w14:paraId="6389CC40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>Success: Stage order and stop/continue semantics match Doc 5; outputs’ fields/IDs match Doc 1; determinism/ordering/RNG behaviors match Doc 3.</w:t>
      </w:r>
    </w:p>
    <w:p w14:paraId="386D9961" w14:textId="77777777" w:rsidR="00673851" w:rsidRPr="00673851" w:rsidRDefault="00673851" w:rsidP="00673851">
      <w:pPr>
        <w:numPr>
          <w:ilvl w:val="0"/>
          <w:numId w:val="11"/>
        </w:numPr>
        <w:rPr>
          <w:lang w:val="fr-CA"/>
        </w:rPr>
      </w:pPr>
      <w:r w:rsidRPr="00673851">
        <w:rPr>
          <w:lang w:val="fr-CA"/>
        </w:rPr>
        <w:t>Scope</w:t>
      </w:r>
    </w:p>
    <w:p w14:paraId="5FA1E7D1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In scope: Public pipeline API; wiring of LOAD→…→BUILD_RUN_RECORD; error surface unification; re-exports of stage </w:t>
      </w:r>
      <w:proofErr w:type="gramStart"/>
      <w:r w:rsidRPr="00673851">
        <w:rPr>
          <w:lang w:val="en-CA"/>
        </w:rPr>
        <w:t>structs</w:t>
      </w:r>
      <w:proofErr w:type="gramEnd"/>
      <w:r w:rsidRPr="00673851">
        <w:rPr>
          <w:lang w:val="en-CA"/>
        </w:rPr>
        <w:t xml:space="preserve"> (</w:t>
      </w:r>
      <w:proofErr w:type="spellStart"/>
      <w:r w:rsidRPr="00673851">
        <w:rPr>
          <w:lang w:val="en-CA"/>
        </w:rPr>
        <w:t>LoadedContext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UnitScores</w:t>
      </w:r>
      <w:proofErr w:type="spellEnd"/>
      <w:r w:rsidRPr="00673851">
        <w:rPr>
          <w:lang w:val="en-CA"/>
        </w:rPr>
        <w:t>, etc.).</w:t>
      </w:r>
    </w:p>
    <w:p w14:paraId="61472500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Out of scope: Low-level I/O/JSON canonicalization (lives in </w:t>
      </w:r>
      <w:proofErr w:type="spellStart"/>
      <w:r w:rsidRPr="00673851">
        <w:rPr>
          <w:lang w:val="en-CA"/>
        </w:rPr>
        <w:t>vm_io</w:t>
      </w:r>
      <w:proofErr w:type="spellEnd"/>
      <w:r w:rsidRPr="00673851">
        <w:rPr>
          <w:lang w:val="en-CA"/>
        </w:rPr>
        <w:t xml:space="preserve">), algorithm math (in </w:t>
      </w:r>
      <w:proofErr w:type="spellStart"/>
      <w:r w:rsidRPr="00673851">
        <w:rPr>
          <w:lang w:val="en-CA"/>
        </w:rPr>
        <w:t>vm_algo</w:t>
      </w:r>
      <w:proofErr w:type="spellEnd"/>
      <w:r w:rsidRPr="00673851">
        <w:rPr>
          <w:lang w:val="en-CA"/>
        </w:rPr>
        <w:t>), report rendering (Doc 7).</w:t>
      </w:r>
    </w:p>
    <w:p w14:paraId="0163564F" w14:textId="77777777" w:rsidR="00673851" w:rsidRPr="00673851" w:rsidRDefault="00673851" w:rsidP="00673851">
      <w:pPr>
        <w:numPr>
          <w:ilvl w:val="0"/>
          <w:numId w:val="12"/>
        </w:numPr>
        <w:rPr>
          <w:lang w:val="en-CA"/>
        </w:rPr>
      </w:pPr>
      <w:r w:rsidRPr="00673851">
        <w:rPr>
          <w:lang w:val="en-CA"/>
        </w:rPr>
        <w:t>Inputs → Outputs (with schemas/IDs)</w:t>
      </w:r>
    </w:p>
    <w:p w14:paraId="5AF2B7FD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Inputs: IDs/paths for </w:t>
      </w:r>
      <w:proofErr w:type="spellStart"/>
      <w:r w:rsidRPr="00673851">
        <w:rPr>
          <w:lang w:val="en-CA"/>
        </w:rPr>
        <w:t>DivisionRegistry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BallotTally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ParameterSet</w:t>
      </w:r>
      <w:proofErr w:type="spellEnd"/>
      <w:r w:rsidRPr="00673851">
        <w:rPr>
          <w:lang w:val="en-CA"/>
        </w:rPr>
        <w:t>; optional Adjacency; all local (offline).</w:t>
      </w:r>
    </w:p>
    <w:p w14:paraId="2C8953F5" w14:textId="77777777" w:rsidR="00673851" w:rsidRPr="00673851" w:rsidRDefault="00673851" w:rsidP="00673851">
      <w:pPr>
        <w:rPr>
          <w:lang w:val="fr-CA"/>
        </w:rPr>
      </w:pPr>
      <w:r w:rsidRPr="00673851">
        <w:rPr>
          <w:lang w:val="fr-CA"/>
        </w:rPr>
        <w:t>Outputs:</w:t>
      </w:r>
    </w:p>
    <w:p w14:paraId="2B66A44A" w14:textId="77777777" w:rsidR="00673851" w:rsidRPr="00673851" w:rsidRDefault="00673851" w:rsidP="00673851">
      <w:pPr>
        <w:numPr>
          <w:ilvl w:val="0"/>
          <w:numId w:val="13"/>
        </w:numPr>
        <w:rPr>
          <w:lang w:val="en-CA"/>
        </w:rPr>
      </w:pPr>
      <w:r w:rsidRPr="00673851">
        <w:rPr>
          <w:b/>
          <w:bCs/>
          <w:lang w:val="en-CA"/>
        </w:rPr>
        <w:t>Result</w:t>
      </w:r>
      <w:r w:rsidRPr="00673851">
        <w:rPr>
          <w:lang w:val="en-CA"/>
        </w:rPr>
        <w:t xml:space="preserve"> (DB entity, </w:t>
      </w:r>
      <w:proofErr w:type="gramStart"/>
      <w:r w:rsidRPr="00673851">
        <w:rPr>
          <w:lang w:val="en-CA"/>
        </w:rPr>
        <w:t>RES:…</w:t>
      </w:r>
      <w:proofErr w:type="gramEnd"/>
      <w:r w:rsidRPr="00673851">
        <w:rPr>
          <w:lang w:val="en-CA"/>
        </w:rPr>
        <w:t xml:space="preserve">) and </w:t>
      </w:r>
      <w:proofErr w:type="spellStart"/>
      <w:r w:rsidRPr="00673851">
        <w:rPr>
          <w:b/>
          <w:bCs/>
          <w:lang w:val="en-CA"/>
        </w:rPr>
        <w:t>RunRecord</w:t>
      </w:r>
      <w:proofErr w:type="spellEnd"/>
      <w:r w:rsidRPr="00673851">
        <w:rPr>
          <w:lang w:val="en-CA"/>
        </w:rPr>
        <w:t xml:space="preserve"> (</w:t>
      </w:r>
      <w:proofErr w:type="gramStart"/>
      <w:r w:rsidRPr="00673851">
        <w:rPr>
          <w:lang w:val="en-CA"/>
        </w:rPr>
        <w:t>RUN:…</w:t>
      </w:r>
      <w:proofErr w:type="gramEnd"/>
      <w:r w:rsidRPr="00673851">
        <w:rPr>
          <w:lang w:val="en-CA"/>
        </w:rPr>
        <w:t xml:space="preserve">); optional </w:t>
      </w:r>
      <w:proofErr w:type="spellStart"/>
      <w:r w:rsidRPr="00673851">
        <w:rPr>
          <w:b/>
          <w:bCs/>
          <w:lang w:val="en-CA"/>
        </w:rPr>
        <w:t>FrontierMap</w:t>
      </w:r>
      <w:proofErr w:type="spellEnd"/>
      <w:r w:rsidRPr="00673851">
        <w:rPr>
          <w:lang w:val="en-CA"/>
        </w:rPr>
        <w:t xml:space="preserve"> (</w:t>
      </w:r>
      <w:proofErr w:type="gramStart"/>
      <w:r w:rsidRPr="00673851">
        <w:rPr>
          <w:lang w:val="en-CA"/>
        </w:rPr>
        <w:t>FR:…</w:t>
      </w:r>
      <w:proofErr w:type="gramEnd"/>
      <w:r w:rsidRPr="00673851">
        <w:rPr>
          <w:lang w:val="en-CA"/>
        </w:rPr>
        <w:t>).</w:t>
      </w:r>
    </w:p>
    <w:p w14:paraId="1BB96CE6" w14:textId="77777777" w:rsidR="00673851" w:rsidRPr="00673851" w:rsidRDefault="00673851" w:rsidP="00673851">
      <w:pPr>
        <w:numPr>
          <w:ilvl w:val="0"/>
          <w:numId w:val="13"/>
        </w:numPr>
        <w:rPr>
          <w:lang w:val="en-CA"/>
        </w:rPr>
      </w:pPr>
      <w:r w:rsidRPr="00673851">
        <w:rPr>
          <w:lang w:val="en-CA"/>
        </w:rPr>
        <w:t xml:space="preserve">Stage artifacts are assembled exactly per </w:t>
      </w:r>
      <w:r w:rsidRPr="00673851">
        <w:rPr>
          <w:b/>
          <w:bCs/>
          <w:lang w:val="en-CA"/>
        </w:rPr>
        <w:t>Doc 5 §3</w:t>
      </w:r>
      <w:r w:rsidRPr="00673851">
        <w:rPr>
          <w:lang w:val="en-CA"/>
        </w:rPr>
        <w:t>.</w:t>
      </w:r>
    </w:p>
    <w:p w14:paraId="33936801" w14:textId="77777777" w:rsidR="00673851" w:rsidRPr="00673851" w:rsidRDefault="00673851" w:rsidP="00673851">
      <w:pPr>
        <w:numPr>
          <w:ilvl w:val="0"/>
          <w:numId w:val="14"/>
        </w:numPr>
        <w:rPr>
          <w:lang w:val="fr-CA"/>
        </w:rPr>
      </w:pPr>
      <w:proofErr w:type="spellStart"/>
      <w:r w:rsidRPr="00673851">
        <w:rPr>
          <w:lang w:val="fr-CA"/>
        </w:rPr>
        <w:t>Entities</w:t>
      </w:r>
      <w:proofErr w:type="spellEnd"/>
      <w:r w:rsidRPr="00673851">
        <w:rPr>
          <w:lang w:val="fr-CA"/>
        </w:rPr>
        <w:t>/Tables (minimal)</w:t>
      </w:r>
    </w:p>
    <w:p w14:paraId="3909CDE6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>(N/A — this module wires stage structs defined elsewhere.)</w:t>
      </w:r>
    </w:p>
    <w:p w14:paraId="482CBABC" w14:textId="77777777" w:rsidR="00673851" w:rsidRPr="00673851" w:rsidRDefault="00673851" w:rsidP="00673851">
      <w:pPr>
        <w:numPr>
          <w:ilvl w:val="0"/>
          <w:numId w:val="15"/>
        </w:numPr>
        <w:rPr>
          <w:lang w:val="en-CA"/>
        </w:rPr>
      </w:pPr>
      <w:r w:rsidRPr="00673851">
        <w:rPr>
          <w:lang w:val="en-CA"/>
        </w:rPr>
        <w:t>Variables (only ones used here)</w:t>
      </w:r>
    </w:p>
    <w:p w14:paraId="77049164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Reads the </w:t>
      </w:r>
      <w:proofErr w:type="spellStart"/>
      <w:r w:rsidRPr="00673851">
        <w:rPr>
          <w:b/>
          <w:bCs/>
          <w:lang w:val="en-CA"/>
        </w:rPr>
        <w:t>ParameterSet</w:t>
      </w:r>
      <w:proofErr w:type="spellEnd"/>
      <w:r w:rsidRPr="00673851">
        <w:rPr>
          <w:lang w:val="en-CA"/>
        </w:rPr>
        <w:t xml:space="preserve"> snapshot and passes VM-VAR values to stages; lib itself declares no new variables.</w:t>
      </w:r>
      <w:r w:rsidRPr="00673851">
        <w:rPr>
          <w:lang w:val="en-CA"/>
        </w:rPr>
        <w:br/>
      </w:r>
      <w:r w:rsidRPr="00673851">
        <w:rPr>
          <w:b/>
          <w:bCs/>
          <w:lang w:val="en-CA"/>
        </w:rPr>
        <w:t>Note:</w:t>
      </w:r>
      <w:r w:rsidRPr="00673851">
        <w:rPr>
          <w:lang w:val="en-CA"/>
        </w:rPr>
        <w:t xml:space="preserve"> tie resolution uses </w:t>
      </w:r>
      <w:r w:rsidRPr="00673851">
        <w:rPr>
          <w:b/>
          <w:bCs/>
          <w:lang w:val="en-CA"/>
        </w:rPr>
        <w:t xml:space="preserve">VM-VAR-032 </w:t>
      </w:r>
      <w:proofErr w:type="spellStart"/>
      <w:r w:rsidRPr="00673851">
        <w:rPr>
          <w:b/>
          <w:bCs/>
          <w:lang w:val="en-CA"/>
        </w:rPr>
        <w:t>tie_policy</w:t>
      </w:r>
      <w:proofErr w:type="spellEnd"/>
      <w:r w:rsidRPr="00673851">
        <w:rPr>
          <w:lang w:val="en-CA"/>
        </w:rPr>
        <w:t xml:space="preserve"> and </w:t>
      </w:r>
      <w:r w:rsidRPr="00673851">
        <w:rPr>
          <w:b/>
          <w:bCs/>
          <w:lang w:val="en-CA"/>
        </w:rPr>
        <w:t xml:space="preserve">VM-VAR-033 </w:t>
      </w:r>
      <w:proofErr w:type="spellStart"/>
      <w:r w:rsidRPr="00673851">
        <w:rPr>
          <w:b/>
          <w:bCs/>
          <w:lang w:val="en-CA"/>
        </w:rPr>
        <w:t>tie_seed</w:t>
      </w:r>
      <w:proofErr w:type="spellEnd"/>
      <w:r w:rsidRPr="00673851">
        <w:rPr>
          <w:lang w:val="en-CA"/>
        </w:rPr>
        <w:t xml:space="preserve"> in the tie stage (no VM-VAR-051).</w:t>
      </w:r>
    </w:p>
    <w:p w14:paraId="054A9408" w14:textId="77777777" w:rsidR="00673851" w:rsidRPr="00673851" w:rsidRDefault="00673851" w:rsidP="00673851">
      <w:pPr>
        <w:numPr>
          <w:ilvl w:val="0"/>
          <w:numId w:val="16"/>
        </w:numPr>
        <w:rPr>
          <w:lang w:val="fr-CA"/>
        </w:rPr>
      </w:pPr>
      <w:proofErr w:type="spellStart"/>
      <w:r w:rsidRPr="00673851">
        <w:rPr>
          <w:lang w:val="fr-CA"/>
        </w:rPr>
        <w:t>Functions</w:t>
      </w:r>
      <w:proofErr w:type="spellEnd"/>
      <w:r w:rsidRPr="00673851">
        <w:rPr>
          <w:lang w:val="fr-CA"/>
        </w:rPr>
        <w:t xml:space="preserve"> (signatures </w:t>
      </w:r>
      <w:proofErr w:type="spellStart"/>
      <w:r w:rsidRPr="00673851">
        <w:rPr>
          <w:lang w:val="fr-CA"/>
        </w:rPr>
        <w:t>only</w:t>
      </w:r>
      <w:proofErr w:type="spellEnd"/>
      <w:r w:rsidRPr="00673851">
        <w:rPr>
          <w:lang w:val="fr-CA"/>
        </w:rPr>
        <w:t>)</w:t>
      </w:r>
    </w:p>
    <w:p w14:paraId="191D9D33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>/// High-level: run the full pipeline using already-loaded blobs/IDs.</w:t>
      </w:r>
    </w:p>
    <w:p w14:paraId="20245A09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pub </w:t>
      </w:r>
      <w:proofErr w:type="spellStart"/>
      <w:r w:rsidRPr="00673851">
        <w:rPr>
          <w:lang w:val="en-CA"/>
        </w:rPr>
        <w:t>fn</w:t>
      </w:r>
      <w:proofErr w:type="spellEnd"/>
      <w:r w:rsidRPr="00673851">
        <w:rPr>
          <w:lang w:val="en-CA"/>
        </w:rPr>
        <w:t xml:space="preserve"> </w:t>
      </w:r>
      <w:proofErr w:type="spellStart"/>
      <w:r w:rsidRPr="00673851">
        <w:rPr>
          <w:lang w:val="en-CA"/>
        </w:rPr>
        <w:t>run_with_</w:t>
      </w:r>
      <w:proofErr w:type="gramStart"/>
      <w:r w:rsidRPr="00673851">
        <w:rPr>
          <w:lang w:val="en-CA"/>
        </w:rPr>
        <w:t>ctx</w:t>
      </w:r>
      <w:proofErr w:type="spellEnd"/>
      <w:r w:rsidRPr="00673851">
        <w:rPr>
          <w:lang w:val="en-CA"/>
        </w:rPr>
        <w:t>(</w:t>
      </w:r>
      <w:proofErr w:type="spellStart"/>
      <w:proofErr w:type="gramEnd"/>
      <w:r w:rsidRPr="00673851">
        <w:rPr>
          <w:lang w:val="en-CA"/>
        </w:rPr>
        <w:t>ctx</w:t>
      </w:r>
      <w:proofErr w:type="spellEnd"/>
      <w:r w:rsidRPr="00673851">
        <w:rPr>
          <w:lang w:val="en-CA"/>
        </w:rPr>
        <w:t xml:space="preserve">: </w:t>
      </w:r>
      <w:proofErr w:type="spellStart"/>
      <w:r w:rsidRPr="00673851">
        <w:rPr>
          <w:lang w:val="en-CA"/>
        </w:rPr>
        <w:t>PipelineCtx</w:t>
      </w:r>
      <w:proofErr w:type="spellEnd"/>
      <w:r w:rsidRPr="00673851">
        <w:rPr>
          <w:lang w:val="en-CA"/>
        </w:rPr>
        <w:t>) -&gt; Result&lt;</w:t>
      </w:r>
      <w:proofErr w:type="spellStart"/>
      <w:r w:rsidRPr="00673851">
        <w:rPr>
          <w:lang w:val="en-CA"/>
        </w:rPr>
        <w:t>PipelineOutputs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PipelineError</w:t>
      </w:r>
      <w:proofErr w:type="spellEnd"/>
      <w:proofErr w:type="gramStart"/>
      <w:r w:rsidRPr="00673851">
        <w:rPr>
          <w:lang w:val="en-CA"/>
        </w:rPr>
        <w:t>&gt;;</w:t>
      </w:r>
      <w:proofErr w:type="gramEnd"/>
    </w:p>
    <w:p w14:paraId="2D9EE110" w14:textId="77777777" w:rsidR="00673851" w:rsidRPr="00673851" w:rsidRDefault="00673851" w:rsidP="00673851">
      <w:pPr>
        <w:rPr>
          <w:lang w:val="en-CA"/>
        </w:rPr>
      </w:pPr>
    </w:p>
    <w:p w14:paraId="432CFBD4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>/// Convenience: parse and verify a manifest (</w:t>
      </w:r>
      <w:proofErr w:type="spellStart"/>
      <w:r w:rsidRPr="00673851">
        <w:rPr>
          <w:lang w:val="en-CA"/>
        </w:rPr>
        <w:t>vm_io</w:t>
      </w:r>
      <w:proofErr w:type="spellEnd"/>
      <w:r w:rsidRPr="00673851">
        <w:rPr>
          <w:lang w:val="en-CA"/>
        </w:rPr>
        <w:t>), then run.</w:t>
      </w:r>
    </w:p>
    <w:p w14:paraId="2FC5C5C4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lastRenderedPageBreak/>
        <w:t xml:space="preserve">pub </w:t>
      </w:r>
      <w:proofErr w:type="spellStart"/>
      <w:r w:rsidRPr="00673851">
        <w:rPr>
          <w:lang w:val="en-CA"/>
        </w:rPr>
        <w:t>fn</w:t>
      </w:r>
      <w:proofErr w:type="spellEnd"/>
      <w:r w:rsidRPr="00673851">
        <w:rPr>
          <w:lang w:val="en-CA"/>
        </w:rPr>
        <w:t xml:space="preserve"> </w:t>
      </w:r>
      <w:proofErr w:type="spellStart"/>
      <w:r w:rsidRPr="00673851">
        <w:rPr>
          <w:lang w:val="en-CA"/>
        </w:rPr>
        <w:t>run_from_</w:t>
      </w:r>
      <w:proofErr w:type="gramStart"/>
      <w:r w:rsidRPr="00673851">
        <w:rPr>
          <w:lang w:val="en-CA"/>
        </w:rPr>
        <w:t>manifest</w:t>
      </w:r>
      <w:proofErr w:type="spellEnd"/>
      <w:r w:rsidRPr="00673851">
        <w:rPr>
          <w:lang w:val="en-CA"/>
        </w:rPr>
        <w:t>(</w:t>
      </w:r>
      <w:proofErr w:type="gramEnd"/>
      <w:r w:rsidRPr="00673851">
        <w:rPr>
          <w:lang w:val="en-CA"/>
        </w:rPr>
        <w:t>manifest: &amp;Manifest) -&gt; Result&lt;</w:t>
      </w:r>
      <w:proofErr w:type="spellStart"/>
      <w:r w:rsidRPr="00673851">
        <w:rPr>
          <w:lang w:val="en-CA"/>
        </w:rPr>
        <w:t>PipelineOutputs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PipelineError</w:t>
      </w:r>
      <w:proofErr w:type="spellEnd"/>
      <w:proofErr w:type="gramStart"/>
      <w:r w:rsidRPr="00673851">
        <w:rPr>
          <w:lang w:val="en-CA"/>
        </w:rPr>
        <w:t>&gt;;</w:t>
      </w:r>
      <w:proofErr w:type="gramEnd"/>
    </w:p>
    <w:p w14:paraId="5140AA32" w14:textId="77777777" w:rsidR="00673851" w:rsidRPr="00673851" w:rsidRDefault="00673851" w:rsidP="00673851">
      <w:pPr>
        <w:rPr>
          <w:lang w:val="en-CA"/>
        </w:rPr>
      </w:pPr>
    </w:p>
    <w:p w14:paraId="38CE30A2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>/// Accessors for versioning/</w:t>
      </w:r>
      <w:proofErr w:type="spellStart"/>
      <w:r w:rsidRPr="00673851">
        <w:rPr>
          <w:lang w:val="en-CA"/>
        </w:rPr>
        <w:t>FormulaID</w:t>
      </w:r>
      <w:proofErr w:type="spellEnd"/>
      <w:r w:rsidRPr="00673851">
        <w:rPr>
          <w:lang w:val="en-CA"/>
        </w:rPr>
        <w:t xml:space="preserve"> echoes used in </w:t>
      </w:r>
      <w:proofErr w:type="spellStart"/>
      <w:r w:rsidRPr="00673851">
        <w:rPr>
          <w:lang w:val="en-CA"/>
        </w:rPr>
        <w:t>RunRecord</w:t>
      </w:r>
      <w:proofErr w:type="spellEnd"/>
      <w:r w:rsidRPr="00673851">
        <w:rPr>
          <w:lang w:val="en-CA"/>
        </w:rPr>
        <w:t>.</w:t>
      </w:r>
    </w:p>
    <w:p w14:paraId="592C82FA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pub </w:t>
      </w:r>
      <w:proofErr w:type="spellStart"/>
      <w:r w:rsidRPr="00673851">
        <w:rPr>
          <w:lang w:val="en-CA"/>
        </w:rPr>
        <w:t>fn</w:t>
      </w:r>
      <w:proofErr w:type="spellEnd"/>
      <w:r w:rsidRPr="00673851">
        <w:rPr>
          <w:lang w:val="en-CA"/>
        </w:rPr>
        <w:t xml:space="preserve"> </w:t>
      </w:r>
      <w:proofErr w:type="spellStart"/>
      <w:r w:rsidRPr="00673851">
        <w:rPr>
          <w:lang w:val="en-CA"/>
        </w:rPr>
        <w:t>engine_</w:t>
      </w:r>
      <w:proofErr w:type="gramStart"/>
      <w:r w:rsidRPr="00673851">
        <w:rPr>
          <w:lang w:val="en-CA"/>
        </w:rPr>
        <w:t>identifiers</w:t>
      </w:r>
      <w:proofErr w:type="spellEnd"/>
      <w:r w:rsidRPr="00673851">
        <w:rPr>
          <w:lang w:val="en-CA"/>
        </w:rPr>
        <w:t>(</w:t>
      </w:r>
      <w:proofErr w:type="gramEnd"/>
      <w:r w:rsidRPr="00673851">
        <w:rPr>
          <w:lang w:val="en-CA"/>
        </w:rPr>
        <w:t>) -&gt; (</w:t>
      </w:r>
      <w:proofErr w:type="spellStart"/>
      <w:r w:rsidRPr="00673851">
        <w:rPr>
          <w:lang w:val="en-CA"/>
        </w:rPr>
        <w:t>FormulaId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EngineVersion</w:t>
      </w:r>
      <w:proofErr w:type="spellEnd"/>
      <w:proofErr w:type="gramStart"/>
      <w:r w:rsidRPr="00673851">
        <w:rPr>
          <w:lang w:val="en-CA"/>
        </w:rPr>
        <w:t>);</w:t>
      </w:r>
      <w:proofErr w:type="gramEnd"/>
    </w:p>
    <w:p w14:paraId="1BA99FA4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(Types mirror Doc 5 artifacts: </w:t>
      </w:r>
      <w:proofErr w:type="spellStart"/>
      <w:r w:rsidRPr="00673851">
        <w:rPr>
          <w:lang w:val="en-CA"/>
        </w:rPr>
        <w:t>LoadedContext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UnitScores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UnitAllocation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AggregateResults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LegitimacyReport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FrontierMap</w:t>
      </w:r>
      <w:proofErr w:type="spellEnd"/>
      <w:r w:rsidRPr="00673851">
        <w:rPr>
          <w:lang w:val="en-CA"/>
        </w:rPr>
        <w:t xml:space="preserve">, </w:t>
      </w:r>
      <w:proofErr w:type="spellStart"/>
      <w:r w:rsidRPr="00673851">
        <w:rPr>
          <w:lang w:val="en-CA"/>
        </w:rPr>
        <w:t>TieLog</w:t>
      </w:r>
      <w:proofErr w:type="spellEnd"/>
      <w:r w:rsidRPr="00673851">
        <w:rPr>
          <w:lang w:val="en-CA"/>
        </w:rPr>
        <w:t xml:space="preserve">, Result, </w:t>
      </w:r>
      <w:proofErr w:type="spellStart"/>
      <w:r w:rsidRPr="00673851">
        <w:rPr>
          <w:lang w:val="en-CA"/>
        </w:rPr>
        <w:t>RunRecord</w:t>
      </w:r>
      <w:proofErr w:type="spellEnd"/>
      <w:r w:rsidRPr="00673851">
        <w:rPr>
          <w:lang w:val="en-CA"/>
        </w:rPr>
        <w:t>.)</w:t>
      </w:r>
    </w:p>
    <w:p w14:paraId="555E22DB" w14:textId="77777777" w:rsidR="00673851" w:rsidRPr="00673851" w:rsidRDefault="00673851" w:rsidP="00673851">
      <w:pPr>
        <w:numPr>
          <w:ilvl w:val="0"/>
          <w:numId w:val="17"/>
        </w:numPr>
        <w:rPr>
          <w:lang w:val="fr-CA"/>
        </w:rPr>
      </w:pPr>
      <w:proofErr w:type="spellStart"/>
      <w:r w:rsidRPr="00673851">
        <w:rPr>
          <w:lang w:val="fr-CA"/>
        </w:rPr>
        <w:t>Algorithm</w:t>
      </w:r>
      <w:proofErr w:type="spellEnd"/>
      <w:r w:rsidRPr="00673851">
        <w:rPr>
          <w:lang w:val="fr-CA"/>
        </w:rPr>
        <w:t xml:space="preserve"> </w:t>
      </w:r>
      <w:proofErr w:type="spellStart"/>
      <w:r w:rsidRPr="00673851">
        <w:rPr>
          <w:lang w:val="fr-CA"/>
        </w:rPr>
        <w:t>Outline</w:t>
      </w:r>
      <w:proofErr w:type="spellEnd"/>
      <w:r w:rsidRPr="00673851">
        <w:rPr>
          <w:lang w:val="fr-CA"/>
        </w:rPr>
        <w:t xml:space="preserve"> (</w:t>
      </w:r>
      <w:proofErr w:type="spellStart"/>
      <w:r w:rsidRPr="00673851">
        <w:rPr>
          <w:lang w:val="fr-CA"/>
        </w:rPr>
        <w:t>bullet</w:t>
      </w:r>
      <w:proofErr w:type="spellEnd"/>
      <w:r w:rsidRPr="00673851">
        <w:rPr>
          <w:lang w:val="fr-CA"/>
        </w:rPr>
        <w:t xml:space="preserve"> </w:t>
      </w:r>
      <w:proofErr w:type="spellStart"/>
      <w:r w:rsidRPr="00673851">
        <w:rPr>
          <w:lang w:val="fr-CA"/>
        </w:rPr>
        <w:t>steps</w:t>
      </w:r>
      <w:proofErr w:type="spellEnd"/>
      <w:r w:rsidRPr="00673851">
        <w:rPr>
          <w:lang w:val="fr-CA"/>
        </w:rPr>
        <w:t>)</w:t>
      </w:r>
    </w:p>
    <w:p w14:paraId="176C01F4" w14:textId="77777777" w:rsidR="00673851" w:rsidRPr="00673851" w:rsidRDefault="00673851" w:rsidP="00673851">
      <w:pPr>
        <w:numPr>
          <w:ilvl w:val="0"/>
          <w:numId w:val="18"/>
        </w:numPr>
        <w:rPr>
          <w:lang w:val="fr-CA"/>
        </w:rPr>
      </w:pPr>
      <w:r w:rsidRPr="00673851">
        <w:rPr>
          <w:b/>
          <w:bCs/>
          <w:lang w:val="fr-CA"/>
        </w:rPr>
        <w:t>LOAD</w:t>
      </w:r>
      <w:r w:rsidRPr="00673851">
        <w:rPr>
          <w:lang w:val="fr-CA"/>
        </w:rPr>
        <w:t xml:space="preserve"> → </w:t>
      </w:r>
      <w:proofErr w:type="spellStart"/>
      <w:r w:rsidRPr="00673851">
        <w:rPr>
          <w:lang w:val="fr-CA"/>
        </w:rPr>
        <w:t>LoadedContext</w:t>
      </w:r>
      <w:proofErr w:type="spellEnd"/>
      <w:r w:rsidRPr="00673851">
        <w:rPr>
          <w:lang w:val="fr-CA"/>
        </w:rPr>
        <w:t>.</w:t>
      </w:r>
    </w:p>
    <w:p w14:paraId="2593B1AD" w14:textId="77777777" w:rsidR="00673851" w:rsidRPr="00673851" w:rsidRDefault="00673851" w:rsidP="00673851">
      <w:pPr>
        <w:numPr>
          <w:ilvl w:val="0"/>
          <w:numId w:val="18"/>
        </w:numPr>
        <w:rPr>
          <w:lang w:val="en-CA"/>
        </w:rPr>
      </w:pPr>
      <w:r w:rsidRPr="00673851">
        <w:rPr>
          <w:b/>
          <w:bCs/>
          <w:lang w:val="en-CA"/>
        </w:rPr>
        <w:t>VALIDATE</w:t>
      </w:r>
      <w:r w:rsidRPr="00673851">
        <w:rPr>
          <w:lang w:val="en-CA"/>
        </w:rPr>
        <w:t xml:space="preserve"> </w:t>
      </w:r>
      <w:r w:rsidRPr="00673851">
        <w:rPr>
          <w:i/>
          <w:iCs/>
          <w:lang w:val="en-CA"/>
        </w:rPr>
        <w:t>(fail ⇒ mark Invalid, skip 3–8)</w:t>
      </w:r>
      <w:r w:rsidRPr="00673851">
        <w:rPr>
          <w:lang w:val="en-CA"/>
        </w:rPr>
        <w:t>.</w:t>
      </w:r>
    </w:p>
    <w:p w14:paraId="2E1410FE" w14:textId="77777777" w:rsidR="00673851" w:rsidRPr="00673851" w:rsidRDefault="00673851" w:rsidP="00673851">
      <w:pPr>
        <w:numPr>
          <w:ilvl w:val="0"/>
          <w:numId w:val="18"/>
        </w:numPr>
        <w:rPr>
          <w:lang w:val="fr-CA"/>
        </w:rPr>
      </w:pPr>
      <w:r w:rsidRPr="00673851">
        <w:rPr>
          <w:b/>
          <w:bCs/>
          <w:lang w:val="fr-CA"/>
        </w:rPr>
        <w:t>TABULATE</w:t>
      </w:r>
      <w:r w:rsidRPr="00673851">
        <w:rPr>
          <w:lang w:val="fr-CA"/>
        </w:rPr>
        <w:t xml:space="preserve"> → </w:t>
      </w:r>
      <w:proofErr w:type="spellStart"/>
      <w:r w:rsidRPr="00673851">
        <w:rPr>
          <w:lang w:val="fr-CA"/>
        </w:rPr>
        <w:t>UnitScores</w:t>
      </w:r>
      <w:proofErr w:type="spellEnd"/>
      <w:r w:rsidRPr="00673851">
        <w:rPr>
          <w:lang w:val="fr-CA"/>
        </w:rPr>
        <w:t>.</w:t>
      </w:r>
    </w:p>
    <w:p w14:paraId="52DC9D44" w14:textId="77777777" w:rsidR="00673851" w:rsidRPr="00673851" w:rsidRDefault="00673851" w:rsidP="00673851">
      <w:pPr>
        <w:numPr>
          <w:ilvl w:val="0"/>
          <w:numId w:val="18"/>
        </w:numPr>
        <w:rPr>
          <w:lang w:val="fr-CA"/>
        </w:rPr>
      </w:pPr>
      <w:r w:rsidRPr="00673851">
        <w:rPr>
          <w:b/>
          <w:bCs/>
          <w:lang w:val="fr-CA"/>
        </w:rPr>
        <w:t>ALLOCATE</w:t>
      </w:r>
      <w:r w:rsidRPr="00673851">
        <w:rPr>
          <w:lang w:val="fr-CA"/>
        </w:rPr>
        <w:t xml:space="preserve"> → </w:t>
      </w:r>
      <w:proofErr w:type="spellStart"/>
      <w:r w:rsidRPr="00673851">
        <w:rPr>
          <w:lang w:val="fr-CA"/>
        </w:rPr>
        <w:t>UnitAllocation</w:t>
      </w:r>
      <w:proofErr w:type="spellEnd"/>
      <w:r w:rsidRPr="00673851">
        <w:rPr>
          <w:lang w:val="fr-CA"/>
        </w:rPr>
        <w:t>.</w:t>
      </w:r>
    </w:p>
    <w:p w14:paraId="748A0DFF" w14:textId="77777777" w:rsidR="00673851" w:rsidRPr="00673851" w:rsidRDefault="00673851" w:rsidP="00673851">
      <w:pPr>
        <w:numPr>
          <w:ilvl w:val="0"/>
          <w:numId w:val="18"/>
        </w:numPr>
        <w:rPr>
          <w:lang w:val="fr-CA"/>
        </w:rPr>
      </w:pPr>
      <w:r w:rsidRPr="00673851">
        <w:rPr>
          <w:b/>
          <w:bCs/>
          <w:lang w:val="fr-CA"/>
        </w:rPr>
        <w:t>AGGREGATE</w:t>
      </w:r>
      <w:r w:rsidRPr="00673851">
        <w:rPr>
          <w:lang w:val="fr-CA"/>
        </w:rPr>
        <w:t xml:space="preserve"> → </w:t>
      </w:r>
      <w:proofErr w:type="spellStart"/>
      <w:r w:rsidRPr="00673851">
        <w:rPr>
          <w:lang w:val="fr-CA"/>
        </w:rPr>
        <w:t>AggregateResults</w:t>
      </w:r>
      <w:proofErr w:type="spellEnd"/>
      <w:r w:rsidRPr="00673851">
        <w:rPr>
          <w:lang w:val="fr-CA"/>
        </w:rPr>
        <w:t>.</w:t>
      </w:r>
    </w:p>
    <w:p w14:paraId="6F47D6BC" w14:textId="77777777" w:rsidR="00673851" w:rsidRPr="00673851" w:rsidRDefault="00673851" w:rsidP="00673851">
      <w:pPr>
        <w:numPr>
          <w:ilvl w:val="0"/>
          <w:numId w:val="18"/>
        </w:numPr>
        <w:rPr>
          <w:lang w:val="en-CA"/>
        </w:rPr>
      </w:pPr>
      <w:r w:rsidRPr="00673851">
        <w:rPr>
          <w:b/>
          <w:bCs/>
          <w:lang w:val="en-CA"/>
        </w:rPr>
        <w:t>APPLY_DECISION_RULES</w:t>
      </w:r>
      <w:r w:rsidRPr="00673851">
        <w:rPr>
          <w:lang w:val="en-CA"/>
        </w:rPr>
        <w:t xml:space="preserve"> → </w:t>
      </w:r>
      <w:proofErr w:type="spellStart"/>
      <w:r w:rsidRPr="00673851">
        <w:rPr>
          <w:lang w:val="en-CA"/>
        </w:rPr>
        <w:t>LegitimacyReport</w:t>
      </w:r>
      <w:proofErr w:type="spellEnd"/>
      <w:r w:rsidRPr="00673851">
        <w:rPr>
          <w:lang w:val="en-CA"/>
        </w:rPr>
        <w:t xml:space="preserve"> </w:t>
      </w:r>
      <w:r w:rsidRPr="00673851">
        <w:rPr>
          <w:i/>
          <w:iCs/>
          <w:lang w:val="en-CA"/>
        </w:rPr>
        <w:t>(Fail ⇒ skip frontier)</w:t>
      </w:r>
      <w:r w:rsidRPr="00673851">
        <w:rPr>
          <w:lang w:val="en-CA"/>
        </w:rPr>
        <w:t>.</w:t>
      </w:r>
    </w:p>
    <w:p w14:paraId="3205E81A" w14:textId="77777777" w:rsidR="00673851" w:rsidRPr="00673851" w:rsidRDefault="00673851" w:rsidP="00673851">
      <w:pPr>
        <w:numPr>
          <w:ilvl w:val="0"/>
          <w:numId w:val="18"/>
        </w:numPr>
        <w:rPr>
          <w:lang w:val="fr-CA"/>
        </w:rPr>
      </w:pPr>
      <w:r w:rsidRPr="00673851">
        <w:rPr>
          <w:b/>
          <w:bCs/>
          <w:lang w:val="fr-CA"/>
        </w:rPr>
        <w:t>MAP_FRONTIER</w:t>
      </w:r>
      <w:r w:rsidRPr="00673851">
        <w:rPr>
          <w:lang w:val="fr-CA"/>
        </w:rPr>
        <w:t xml:space="preserve"> (</w:t>
      </w:r>
      <w:proofErr w:type="spellStart"/>
      <w:r w:rsidRPr="00673851">
        <w:rPr>
          <w:lang w:val="fr-CA"/>
        </w:rPr>
        <w:t>optional</w:t>
      </w:r>
      <w:proofErr w:type="spellEnd"/>
      <w:r w:rsidRPr="00673851">
        <w:rPr>
          <w:lang w:val="fr-CA"/>
        </w:rPr>
        <w:t xml:space="preserve">) → </w:t>
      </w:r>
      <w:proofErr w:type="spellStart"/>
      <w:r w:rsidRPr="00673851">
        <w:rPr>
          <w:lang w:val="fr-CA"/>
        </w:rPr>
        <w:t>FrontierMap</w:t>
      </w:r>
      <w:proofErr w:type="spellEnd"/>
      <w:r w:rsidRPr="00673851">
        <w:rPr>
          <w:lang w:val="fr-CA"/>
        </w:rPr>
        <w:t>.</w:t>
      </w:r>
    </w:p>
    <w:p w14:paraId="27A60663" w14:textId="77777777" w:rsidR="00673851" w:rsidRPr="00673851" w:rsidRDefault="00673851" w:rsidP="00673851">
      <w:pPr>
        <w:numPr>
          <w:ilvl w:val="0"/>
          <w:numId w:val="18"/>
        </w:numPr>
        <w:rPr>
          <w:lang w:val="en-CA"/>
        </w:rPr>
      </w:pPr>
      <w:r w:rsidRPr="00673851">
        <w:rPr>
          <w:b/>
          <w:bCs/>
          <w:lang w:val="en-CA"/>
        </w:rPr>
        <w:t>RESOLVE_TIES</w:t>
      </w:r>
      <w:r w:rsidRPr="00673851">
        <w:rPr>
          <w:lang w:val="en-CA"/>
        </w:rPr>
        <w:t xml:space="preserve"> </w:t>
      </w:r>
      <w:r w:rsidRPr="00673851">
        <w:rPr>
          <w:i/>
          <w:iCs/>
          <w:lang w:val="en-CA"/>
        </w:rPr>
        <w:t>(only if blocking; uses VM-VAR-032/033)</w:t>
      </w:r>
      <w:r w:rsidRPr="00673851">
        <w:rPr>
          <w:lang w:val="en-CA"/>
        </w:rPr>
        <w:t xml:space="preserve"> → </w:t>
      </w:r>
      <w:proofErr w:type="spellStart"/>
      <w:r w:rsidRPr="00673851">
        <w:rPr>
          <w:lang w:val="en-CA"/>
        </w:rPr>
        <w:t>TieLog</w:t>
      </w:r>
      <w:proofErr w:type="spellEnd"/>
      <w:r w:rsidRPr="00673851">
        <w:rPr>
          <w:lang w:val="en-CA"/>
        </w:rPr>
        <w:t>.</w:t>
      </w:r>
    </w:p>
    <w:p w14:paraId="274FCEBF" w14:textId="77777777" w:rsidR="00673851" w:rsidRPr="00673851" w:rsidRDefault="00673851" w:rsidP="00673851">
      <w:pPr>
        <w:numPr>
          <w:ilvl w:val="0"/>
          <w:numId w:val="18"/>
        </w:numPr>
        <w:rPr>
          <w:lang w:val="fr-CA"/>
        </w:rPr>
      </w:pPr>
      <w:r w:rsidRPr="00673851">
        <w:rPr>
          <w:b/>
          <w:bCs/>
          <w:lang w:val="fr-CA"/>
        </w:rPr>
        <w:t>LABEL_DECISIVENESS</w:t>
      </w:r>
      <w:r w:rsidRPr="00673851">
        <w:rPr>
          <w:lang w:val="fr-CA"/>
        </w:rPr>
        <w:t xml:space="preserve"> → {label, </w:t>
      </w:r>
      <w:proofErr w:type="spellStart"/>
      <w:r w:rsidRPr="00673851">
        <w:rPr>
          <w:lang w:val="fr-CA"/>
        </w:rPr>
        <w:t>reason</w:t>
      </w:r>
      <w:proofErr w:type="spellEnd"/>
      <w:r w:rsidRPr="00673851">
        <w:rPr>
          <w:lang w:val="fr-CA"/>
        </w:rPr>
        <w:t>}.</w:t>
      </w:r>
    </w:p>
    <w:p w14:paraId="3BBB3381" w14:textId="77777777" w:rsidR="00673851" w:rsidRPr="00673851" w:rsidRDefault="00673851" w:rsidP="00673851">
      <w:pPr>
        <w:numPr>
          <w:ilvl w:val="0"/>
          <w:numId w:val="18"/>
        </w:numPr>
        <w:rPr>
          <w:lang w:val="fr-CA"/>
        </w:rPr>
      </w:pPr>
      <w:r w:rsidRPr="00673851">
        <w:rPr>
          <w:b/>
          <w:bCs/>
          <w:lang w:val="fr-CA"/>
        </w:rPr>
        <w:t>BUILD_RESULT</w:t>
      </w:r>
      <w:r w:rsidRPr="00673851">
        <w:rPr>
          <w:lang w:val="fr-CA"/>
        </w:rPr>
        <w:t xml:space="preserve"> → </w:t>
      </w:r>
      <w:proofErr w:type="spellStart"/>
      <w:r w:rsidRPr="00673851">
        <w:rPr>
          <w:lang w:val="fr-CA"/>
        </w:rPr>
        <w:t>Result</w:t>
      </w:r>
      <w:proofErr w:type="spellEnd"/>
      <w:r w:rsidRPr="00673851">
        <w:rPr>
          <w:lang w:val="fr-CA"/>
        </w:rPr>
        <w:t>.</w:t>
      </w:r>
    </w:p>
    <w:p w14:paraId="17B3A598" w14:textId="77777777" w:rsidR="00673851" w:rsidRPr="00673851" w:rsidRDefault="00673851" w:rsidP="00673851">
      <w:pPr>
        <w:numPr>
          <w:ilvl w:val="0"/>
          <w:numId w:val="18"/>
        </w:numPr>
        <w:rPr>
          <w:lang w:val="fr-CA"/>
        </w:rPr>
      </w:pPr>
      <w:r w:rsidRPr="00673851">
        <w:rPr>
          <w:b/>
          <w:bCs/>
          <w:lang w:val="fr-CA"/>
        </w:rPr>
        <w:t>BUILD_RUN_RECORD</w:t>
      </w:r>
      <w:r w:rsidRPr="00673851">
        <w:rPr>
          <w:lang w:val="fr-CA"/>
        </w:rPr>
        <w:t xml:space="preserve"> → </w:t>
      </w:r>
      <w:proofErr w:type="spellStart"/>
      <w:r w:rsidRPr="00673851">
        <w:rPr>
          <w:lang w:val="fr-CA"/>
        </w:rPr>
        <w:t>RunRecord</w:t>
      </w:r>
      <w:proofErr w:type="spellEnd"/>
      <w:r w:rsidRPr="00673851">
        <w:rPr>
          <w:lang w:val="fr-CA"/>
        </w:rPr>
        <w:t>.</w:t>
      </w:r>
    </w:p>
    <w:p w14:paraId="61E487DE" w14:textId="77777777" w:rsidR="00673851" w:rsidRPr="00673851" w:rsidRDefault="00673851" w:rsidP="00673851">
      <w:pPr>
        <w:numPr>
          <w:ilvl w:val="0"/>
          <w:numId w:val="19"/>
        </w:numPr>
        <w:rPr>
          <w:lang w:val="fr-CA"/>
        </w:rPr>
      </w:pPr>
      <w:r w:rsidRPr="00673851">
        <w:rPr>
          <w:lang w:val="fr-CA"/>
        </w:rPr>
        <w:t>State Flow (</w:t>
      </w:r>
      <w:proofErr w:type="spellStart"/>
      <w:r w:rsidRPr="00673851">
        <w:rPr>
          <w:lang w:val="fr-CA"/>
        </w:rPr>
        <w:t>very</w:t>
      </w:r>
      <w:proofErr w:type="spellEnd"/>
      <w:r w:rsidRPr="00673851">
        <w:rPr>
          <w:lang w:val="fr-CA"/>
        </w:rPr>
        <w:t xml:space="preserve"> short)</w:t>
      </w:r>
    </w:p>
    <w:p w14:paraId="173D2CB6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>Exactly Doc 5 order above; stop/continue semantics enforced (Invalid path, “skip frontier” rule, ties only when blocking).</w:t>
      </w:r>
    </w:p>
    <w:p w14:paraId="20E90C86" w14:textId="77777777" w:rsidR="00673851" w:rsidRPr="00673851" w:rsidRDefault="00673851" w:rsidP="00673851">
      <w:pPr>
        <w:numPr>
          <w:ilvl w:val="0"/>
          <w:numId w:val="20"/>
        </w:numPr>
        <w:rPr>
          <w:lang w:val="fr-CA"/>
        </w:rPr>
      </w:pPr>
      <w:proofErr w:type="spellStart"/>
      <w:r w:rsidRPr="00673851">
        <w:rPr>
          <w:lang w:val="fr-CA"/>
        </w:rPr>
        <w:t>Determinism</w:t>
      </w:r>
      <w:proofErr w:type="spellEnd"/>
      <w:r w:rsidRPr="00673851">
        <w:rPr>
          <w:lang w:val="fr-CA"/>
        </w:rPr>
        <w:t xml:space="preserve"> &amp; </w:t>
      </w:r>
      <w:proofErr w:type="spellStart"/>
      <w:r w:rsidRPr="00673851">
        <w:rPr>
          <w:lang w:val="fr-CA"/>
        </w:rPr>
        <w:t>Numeric</w:t>
      </w:r>
      <w:proofErr w:type="spellEnd"/>
      <w:r w:rsidRPr="00673851">
        <w:rPr>
          <w:lang w:val="fr-CA"/>
        </w:rPr>
        <w:t xml:space="preserve"> Rules</w:t>
      </w:r>
    </w:p>
    <w:p w14:paraId="27923252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Stable ordering (Units by ID; Options by </w:t>
      </w:r>
      <w:proofErr w:type="spellStart"/>
      <w:r w:rsidRPr="00673851">
        <w:rPr>
          <w:lang w:val="en-CA"/>
        </w:rPr>
        <w:t>order_index</w:t>
      </w:r>
      <w:proofErr w:type="spellEnd"/>
      <w:r w:rsidRPr="00673851">
        <w:rPr>
          <w:lang w:val="en-CA"/>
        </w:rPr>
        <w:t xml:space="preserve"> then ID).</w:t>
      </w:r>
      <w:r w:rsidRPr="00673851">
        <w:rPr>
          <w:lang w:val="en-CA"/>
        </w:rPr>
        <w:br/>
        <w:t>Integer/rational math; half-even only at defined decision points.</w:t>
      </w:r>
      <w:r w:rsidRPr="00673851">
        <w:rPr>
          <w:lang w:val="en-CA"/>
        </w:rPr>
        <w:br/>
        <w:t xml:space="preserve">RNG only if </w:t>
      </w:r>
      <w:proofErr w:type="spellStart"/>
      <w:r w:rsidRPr="00673851">
        <w:rPr>
          <w:lang w:val="en-CA"/>
        </w:rPr>
        <w:t>tie_policy</w:t>
      </w:r>
      <w:proofErr w:type="spellEnd"/>
      <w:r w:rsidRPr="00673851">
        <w:rPr>
          <w:lang w:val="en-CA"/>
        </w:rPr>
        <w:t xml:space="preserve"> = random, seeded by </w:t>
      </w:r>
      <w:r w:rsidRPr="00673851">
        <w:rPr>
          <w:b/>
          <w:bCs/>
          <w:lang w:val="en-CA"/>
        </w:rPr>
        <w:t xml:space="preserve">VM-VAR-033 </w:t>
      </w:r>
      <w:proofErr w:type="spellStart"/>
      <w:r w:rsidRPr="00673851">
        <w:rPr>
          <w:b/>
          <w:bCs/>
          <w:lang w:val="en-CA"/>
        </w:rPr>
        <w:t>tie_seed</w:t>
      </w:r>
      <w:proofErr w:type="spellEnd"/>
      <w:r w:rsidRPr="00673851">
        <w:rPr>
          <w:lang w:val="en-CA"/>
        </w:rPr>
        <w:t>; seed is recorded.</w:t>
      </w:r>
    </w:p>
    <w:p w14:paraId="2EA12BC3" w14:textId="77777777" w:rsidR="00673851" w:rsidRPr="00673851" w:rsidRDefault="00673851" w:rsidP="00673851">
      <w:pPr>
        <w:numPr>
          <w:ilvl w:val="0"/>
          <w:numId w:val="21"/>
        </w:numPr>
        <w:rPr>
          <w:lang w:val="fr-CA"/>
        </w:rPr>
      </w:pPr>
      <w:r w:rsidRPr="00673851">
        <w:rPr>
          <w:lang w:val="fr-CA"/>
        </w:rPr>
        <w:t>Edge Cases &amp; Failure Policy</w:t>
      </w:r>
    </w:p>
    <w:p w14:paraId="7818A59D" w14:textId="77777777" w:rsidR="00673851" w:rsidRPr="00673851" w:rsidRDefault="00673851" w:rsidP="00673851">
      <w:pPr>
        <w:rPr>
          <w:lang w:val="en-CA"/>
        </w:rPr>
      </w:pPr>
      <w:r w:rsidRPr="00673851">
        <w:rPr>
          <w:lang w:val="en-CA"/>
        </w:rPr>
        <w:t xml:space="preserve">Any validation failure ⇒ label </w:t>
      </w:r>
      <w:r w:rsidRPr="00673851">
        <w:rPr>
          <w:b/>
          <w:bCs/>
          <w:lang w:val="en-CA"/>
        </w:rPr>
        <w:t>Invalid</w:t>
      </w:r>
      <w:r w:rsidRPr="00673851">
        <w:rPr>
          <w:lang w:val="en-CA"/>
        </w:rPr>
        <w:t xml:space="preserve"> but still build Result &amp; </w:t>
      </w:r>
      <w:proofErr w:type="spellStart"/>
      <w:r w:rsidRPr="00673851">
        <w:rPr>
          <w:lang w:val="en-CA"/>
        </w:rPr>
        <w:t>RunRecord</w:t>
      </w:r>
      <w:proofErr w:type="spellEnd"/>
      <w:r w:rsidRPr="00673851">
        <w:rPr>
          <w:lang w:val="en-CA"/>
        </w:rPr>
        <w:t xml:space="preserve"> with reasons.</w:t>
      </w:r>
      <w:r w:rsidRPr="00673851">
        <w:rPr>
          <w:lang w:val="en-CA"/>
        </w:rPr>
        <w:br/>
        <w:t xml:space="preserve">Gate failure ⇒ </w:t>
      </w:r>
      <w:r w:rsidRPr="00673851">
        <w:rPr>
          <w:b/>
          <w:bCs/>
          <w:lang w:val="en-CA"/>
        </w:rPr>
        <w:t>Invalid</w:t>
      </w:r>
      <w:r w:rsidRPr="00673851">
        <w:rPr>
          <w:lang w:val="en-CA"/>
        </w:rPr>
        <w:t xml:space="preserve">; </w:t>
      </w:r>
      <w:proofErr w:type="spellStart"/>
      <w:r w:rsidRPr="00673851">
        <w:rPr>
          <w:lang w:val="en-CA"/>
        </w:rPr>
        <w:t>FrontierMap</w:t>
      </w:r>
      <w:proofErr w:type="spellEnd"/>
      <w:r w:rsidRPr="00673851">
        <w:rPr>
          <w:lang w:val="en-CA"/>
        </w:rPr>
        <w:t xml:space="preserve"> omitted by design.</w:t>
      </w:r>
      <w:r w:rsidRPr="00673851">
        <w:rPr>
          <w:lang w:val="en-CA"/>
        </w:rPr>
        <w:br/>
      </w:r>
      <w:r w:rsidRPr="00673851">
        <w:rPr>
          <w:lang w:val="en-CA"/>
        </w:rPr>
        <w:lastRenderedPageBreak/>
        <w:t xml:space="preserve">If a blocking tie occurs and </w:t>
      </w:r>
      <w:proofErr w:type="spellStart"/>
      <w:r w:rsidRPr="00673851">
        <w:rPr>
          <w:lang w:val="en-CA"/>
        </w:rPr>
        <w:t>tie_policy</w:t>
      </w:r>
      <w:proofErr w:type="spellEnd"/>
      <w:r w:rsidRPr="00673851">
        <w:rPr>
          <w:lang w:val="en-CA"/>
        </w:rPr>
        <w:t>/</w:t>
      </w:r>
      <w:proofErr w:type="spellStart"/>
      <w:r w:rsidRPr="00673851">
        <w:rPr>
          <w:lang w:val="en-CA"/>
        </w:rPr>
        <w:t>tie_seed</w:t>
      </w:r>
      <w:proofErr w:type="spellEnd"/>
      <w:r w:rsidRPr="00673851">
        <w:rPr>
          <w:lang w:val="en-CA"/>
        </w:rPr>
        <w:t xml:space="preserve"> are inconsistent or missing ⇒ surface </w:t>
      </w:r>
      <w:proofErr w:type="spellStart"/>
      <w:r w:rsidRPr="00673851">
        <w:rPr>
          <w:lang w:val="en-CA"/>
        </w:rPr>
        <w:t>MethodConfigError</w:t>
      </w:r>
      <w:proofErr w:type="spellEnd"/>
      <w:r w:rsidRPr="00673851">
        <w:rPr>
          <w:lang w:val="en-CA"/>
        </w:rPr>
        <w:t xml:space="preserve"> / </w:t>
      </w:r>
      <w:proofErr w:type="spellStart"/>
      <w:r w:rsidRPr="00673851">
        <w:rPr>
          <w:lang w:val="en-CA"/>
        </w:rPr>
        <w:t>TieUnresolvedError</w:t>
      </w:r>
      <w:proofErr w:type="spellEnd"/>
      <w:r w:rsidRPr="00673851">
        <w:rPr>
          <w:lang w:val="en-CA"/>
        </w:rPr>
        <w:t>.</w:t>
      </w:r>
    </w:p>
    <w:p w14:paraId="649666B4" w14:textId="77777777" w:rsidR="00673851" w:rsidRPr="00673851" w:rsidRDefault="00673851" w:rsidP="00673851">
      <w:pPr>
        <w:numPr>
          <w:ilvl w:val="0"/>
          <w:numId w:val="22"/>
        </w:numPr>
        <w:rPr>
          <w:lang w:val="fr-CA"/>
        </w:rPr>
      </w:pPr>
      <w:r w:rsidRPr="00673851">
        <w:rPr>
          <w:lang w:val="fr-CA"/>
        </w:rPr>
        <w:t xml:space="preserve">Test Checklist (must </w:t>
      </w:r>
      <w:proofErr w:type="spellStart"/>
      <w:r w:rsidRPr="00673851">
        <w:rPr>
          <w:lang w:val="fr-CA"/>
        </w:rPr>
        <w:t>pass</w:t>
      </w:r>
      <w:proofErr w:type="spellEnd"/>
      <w:r w:rsidRPr="00673851">
        <w:rPr>
          <w:lang w:val="fr-CA"/>
        </w:rPr>
        <w:t>)</w:t>
      </w:r>
    </w:p>
    <w:p w14:paraId="78EEEC2B" w14:textId="77777777" w:rsidR="00673851" w:rsidRPr="00673851" w:rsidRDefault="00673851" w:rsidP="00673851">
      <w:pPr>
        <w:numPr>
          <w:ilvl w:val="0"/>
          <w:numId w:val="23"/>
        </w:numPr>
        <w:rPr>
          <w:lang w:val="en-CA"/>
        </w:rPr>
      </w:pPr>
      <w:r w:rsidRPr="00673851">
        <w:rPr>
          <w:lang w:val="en-CA"/>
        </w:rPr>
        <w:t>Stage order &amp; stop/continue semantics match Doc 5.</w:t>
      </w:r>
    </w:p>
    <w:p w14:paraId="00E7133A" w14:textId="77777777" w:rsidR="00673851" w:rsidRPr="00673851" w:rsidRDefault="00673851" w:rsidP="00673851">
      <w:pPr>
        <w:numPr>
          <w:ilvl w:val="0"/>
          <w:numId w:val="23"/>
        </w:numPr>
        <w:rPr>
          <w:lang w:val="en-CA"/>
        </w:rPr>
      </w:pPr>
      <w:r w:rsidRPr="00673851">
        <w:rPr>
          <w:lang w:val="en-CA"/>
        </w:rPr>
        <w:t xml:space="preserve">Produced Result contains required fields/flags; </w:t>
      </w:r>
      <w:proofErr w:type="spellStart"/>
      <w:r w:rsidRPr="00673851">
        <w:rPr>
          <w:lang w:val="en-CA"/>
        </w:rPr>
        <w:t>RunRecord</w:t>
      </w:r>
      <w:proofErr w:type="spellEnd"/>
      <w:r w:rsidRPr="00673851">
        <w:rPr>
          <w:lang w:val="en-CA"/>
        </w:rPr>
        <w:t xml:space="preserve"> includes </w:t>
      </w:r>
      <w:proofErr w:type="spellStart"/>
      <w:r w:rsidRPr="00673851">
        <w:rPr>
          <w:lang w:val="en-CA"/>
        </w:rPr>
        <w:t>FormulaID</w:t>
      </w:r>
      <w:proofErr w:type="spellEnd"/>
      <w:r w:rsidRPr="00673851">
        <w:rPr>
          <w:lang w:val="en-CA"/>
        </w:rPr>
        <w:t>/</w:t>
      </w:r>
      <w:proofErr w:type="spellStart"/>
      <w:r w:rsidRPr="00673851">
        <w:rPr>
          <w:lang w:val="en-CA"/>
        </w:rPr>
        <w:t>EngineVersion</w:t>
      </w:r>
      <w:proofErr w:type="spellEnd"/>
      <w:r w:rsidRPr="00673851">
        <w:rPr>
          <w:lang w:val="en-CA"/>
        </w:rPr>
        <w:t xml:space="preserve"> and </w:t>
      </w:r>
      <w:proofErr w:type="spellStart"/>
      <w:r w:rsidRPr="00673851">
        <w:rPr>
          <w:lang w:val="en-CA"/>
        </w:rPr>
        <w:t>tie_seed</w:t>
      </w:r>
      <w:proofErr w:type="spellEnd"/>
      <w:r w:rsidRPr="00673851">
        <w:rPr>
          <w:lang w:val="en-CA"/>
        </w:rPr>
        <w:t xml:space="preserve"> (if used).</w:t>
      </w:r>
    </w:p>
    <w:p w14:paraId="3BD9573C" w14:textId="77777777" w:rsidR="00673851" w:rsidRPr="00673851" w:rsidRDefault="00673851" w:rsidP="00673851">
      <w:pPr>
        <w:numPr>
          <w:ilvl w:val="0"/>
          <w:numId w:val="23"/>
        </w:numPr>
        <w:rPr>
          <w:lang w:val="en-CA"/>
        </w:rPr>
      </w:pPr>
      <w:r w:rsidRPr="00673851">
        <w:rPr>
          <w:lang w:val="en-CA"/>
        </w:rPr>
        <w:t>Determinism: same inputs + same seed ⇒ identical Result/</w:t>
      </w:r>
      <w:proofErr w:type="spellStart"/>
      <w:r w:rsidRPr="00673851">
        <w:rPr>
          <w:lang w:val="en-CA"/>
        </w:rPr>
        <w:t>RunRecord</w:t>
      </w:r>
      <w:proofErr w:type="spellEnd"/>
      <w:r w:rsidRPr="00673851">
        <w:rPr>
          <w:lang w:val="en-CA"/>
        </w:rPr>
        <w:t xml:space="preserve"> bytes (canonical JSON).</w:t>
      </w:r>
    </w:p>
    <w:p w14:paraId="1BF4775C" w14:textId="77777777" w:rsidR="00673851" w:rsidRPr="00673851" w:rsidRDefault="00673851" w:rsidP="00673851">
      <w:pPr>
        <w:rPr>
          <w:lang w:val="fr-CA"/>
        </w:rPr>
      </w:pPr>
      <w:r w:rsidRPr="00673851">
        <w:rPr>
          <w:lang w:val="fr-CA"/>
        </w:rPr>
        <w:pict w14:anchorId="596214D5">
          <v:rect id="_x0000_i1038" style="width:0;height:1.5pt" o:hralign="center" o:hrstd="t" o:hr="t" fillcolor="#a0a0a0" stroked="f"/>
        </w:pict>
      </w:r>
    </w:p>
    <w:p w14:paraId="5B25BB5A" w14:textId="150BAB97" w:rsidR="000402CA" w:rsidRPr="00673851" w:rsidRDefault="000402CA" w:rsidP="00673851">
      <w:pPr>
        <w:rPr>
          <w:lang w:val="en-CA"/>
        </w:rPr>
      </w:pPr>
    </w:p>
    <w:sectPr w:rsidR="000402CA" w:rsidRPr="006738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111216"/>
    <w:multiLevelType w:val="multilevel"/>
    <w:tmpl w:val="004493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10B7A"/>
    <w:multiLevelType w:val="multilevel"/>
    <w:tmpl w:val="E17270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DC58FA"/>
    <w:multiLevelType w:val="multilevel"/>
    <w:tmpl w:val="83BE7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72115"/>
    <w:multiLevelType w:val="multilevel"/>
    <w:tmpl w:val="C5B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92068"/>
    <w:multiLevelType w:val="multilevel"/>
    <w:tmpl w:val="FAC8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C13986"/>
    <w:multiLevelType w:val="multilevel"/>
    <w:tmpl w:val="321E2B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B26F9"/>
    <w:multiLevelType w:val="multilevel"/>
    <w:tmpl w:val="8DC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11EC8"/>
    <w:multiLevelType w:val="multilevel"/>
    <w:tmpl w:val="4984B3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E75E82"/>
    <w:multiLevelType w:val="multilevel"/>
    <w:tmpl w:val="C0E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C6595"/>
    <w:multiLevelType w:val="multilevel"/>
    <w:tmpl w:val="9DDC98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A0280F"/>
    <w:multiLevelType w:val="multilevel"/>
    <w:tmpl w:val="1938B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D14AA"/>
    <w:multiLevelType w:val="multilevel"/>
    <w:tmpl w:val="F2041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797A0E"/>
    <w:multiLevelType w:val="multilevel"/>
    <w:tmpl w:val="7B9EF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55417"/>
    <w:multiLevelType w:val="multilevel"/>
    <w:tmpl w:val="9E4087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87710">
    <w:abstractNumId w:val="8"/>
  </w:num>
  <w:num w:numId="2" w16cid:durableId="1223561073">
    <w:abstractNumId w:val="6"/>
  </w:num>
  <w:num w:numId="3" w16cid:durableId="866020226">
    <w:abstractNumId w:val="5"/>
  </w:num>
  <w:num w:numId="4" w16cid:durableId="19012191">
    <w:abstractNumId w:val="4"/>
  </w:num>
  <w:num w:numId="5" w16cid:durableId="565577709">
    <w:abstractNumId w:val="7"/>
  </w:num>
  <w:num w:numId="6" w16cid:durableId="1587151370">
    <w:abstractNumId w:val="3"/>
  </w:num>
  <w:num w:numId="7" w16cid:durableId="1468859629">
    <w:abstractNumId w:val="2"/>
  </w:num>
  <w:num w:numId="8" w16cid:durableId="571044713">
    <w:abstractNumId w:val="1"/>
  </w:num>
  <w:num w:numId="9" w16cid:durableId="1130127480">
    <w:abstractNumId w:val="0"/>
  </w:num>
  <w:num w:numId="10" w16cid:durableId="2118865100">
    <w:abstractNumId w:val="13"/>
  </w:num>
  <w:num w:numId="11" w16cid:durableId="778138905">
    <w:abstractNumId w:val="21"/>
  </w:num>
  <w:num w:numId="12" w16cid:durableId="1246190899">
    <w:abstractNumId w:val="11"/>
  </w:num>
  <w:num w:numId="13" w16cid:durableId="1026712975">
    <w:abstractNumId w:val="17"/>
  </w:num>
  <w:num w:numId="14" w16cid:durableId="1794520253">
    <w:abstractNumId w:val="19"/>
  </w:num>
  <w:num w:numId="15" w16cid:durableId="902909221">
    <w:abstractNumId w:val="20"/>
  </w:num>
  <w:num w:numId="16" w16cid:durableId="767653443">
    <w:abstractNumId w:val="18"/>
  </w:num>
  <w:num w:numId="17" w16cid:durableId="146363030">
    <w:abstractNumId w:val="16"/>
  </w:num>
  <w:num w:numId="18" w16cid:durableId="1109357208">
    <w:abstractNumId w:val="12"/>
  </w:num>
  <w:num w:numId="19" w16cid:durableId="1703361075">
    <w:abstractNumId w:val="9"/>
  </w:num>
  <w:num w:numId="20" w16cid:durableId="2051101188">
    <w:abstractNumId w:val="22"/>
  </w:num>
  <w:num w:numId="21" w16cid:durableId="1032195596">
    <w:abstractNumId w:val="14"/>
  </w:num>
  <w:num w:numId="22" w16cid:durableId="1872375822">
    <w:abstractNumId w:val="10"/>
  </w:num>
  <w:num w:numId="23" w16cid:durableId="11078901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2CA"/>
    <w:rsid w:val="0006063C"/>
    <w:rsid w:val="0015074B"/>
    <w:rsid w:val="0029639D"/>
    <w:rsid w:val="00326F90"/>
    <w:rsid w:val="00673851"/>
    <w:rsid w:val="00AA1D8D"/>
    <w:rsid w:val="00B362F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4B5FD"/>
  <w14:defaultImageDpi w14:val="300"/>
  <w15:docId w15:val="{3B5ED62C-AFA0-4150-9562-9B5DC4BC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2</cp:revision>
  <dcterms:created xsi:type="dcterms:W3CDTF">2013-12-23T23:15:00Z</dcterms:created>
  <dcterms:modified xsi:type="dcterms:W3CDTF">2025-08-12T13:58:00Z</dcterms:modified>
  <cp:category/>
</cp:coreProperties>
</file>