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.editorconfig</w:t>
      </w:r>
      <w:r>
        <w:rPr>
          <w:b/>
          <w:sz w:val="46"/>
        </w:rPr>
        <w:t>, Version/FormulaID: VM-ENGINE v0) — 7/89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>Goal: Consistent editor behavior (indent, EOL, charset, final newline) across OSes and tools, matching our canonical rules.</w:t>
        <w:br/>
      </w:r>
    </w:p>
    <w:p>
      <w:pPr/>
      <w:r>
        <w:rPr/>
        <w:t>Success: Files open/save identically across editors; no stray tabs/CRLF; schema/JSON diffs stay minimal.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whitespace, indentation, charset, EOL, final newline per filetype.</w:t>
        <w:br/>
      </w:r>
    </w:p>
    <w:p>
      <w:pPr/>
      <w:r>
        <w:rPr/>
        <w:t>Out of scope: Git normalization (</w:t>
      </w:r>
      <w:r>
        <w:rPr>
          <w:rFonts w:ascii="Roboto Mono" w:hAnsi="Roboto Mono"/>
          <w:color w:val="188038"/>
        </w:rPr>
        <w:t>.gitattributes</w:t>
      </w:r>
      <w:r>
        <w:rPr/>
        <w:t>), lint/format rules (rustfmt/clippy).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 Source tree (Rust, TOML, JSON, MD, TS/JS, HTML/CSS), Makefiles, schemas/fixtures.</w:t>
        <w:br/>
      </w:r>
    </w:p>
    <w:p>
      <w:pPr/>
      <w:r>
        <w:rPr/>
        <w:t>Outputs: Editor-enforced formatting defaults; fewer spurious diffs.</w:t>
        <w:br/>
      </w:r>
    </w:p>
    <w:p>
      <w:pPr>
        <w:pStyle w:val="Heading2"/>
      </w:pPr>
      <w:r>
        <w:rPr>
          <w:b/>
          <w:sz w:val="34"/>
        </w:rPr>
        <w:t>4) Entities/Tables</w:t>
      </w:r>
    </w:p>
    <w:p>
      <w:pPr>
        <w:pStyle w:val="Heading2"/>
      </w:pPr>
      <w:r>
        <w:rPr>
          <w:b/>
          <w:sz w:val="34"/>
        </w:rPr>
        <w:t>5) Variables</w:t>
      </w:r>
    </w:p>
    <w:p>
      <w:pPr>
        <w:pStyle w:val="Heading2"/>
      </w:pPr>
      <w:r>
        <w:rPr>
          <w:b/>
          <w:sz w:val="34"/>
        </w:rPr>
        <w:t>6) Functions</w:t>
      </w:r>
    </w:p>
    <w:p>
      <w:pPr/>
      <w:r>
        <w:rPr/>
        <w:t>(None.)</w:t>
        <w:br/>
      </w:r>
    </w:p>
    <w:p>
      <w:pPr>
        <w:pStyle w:val="Heading2"/>
      </w:pPr>
      <w:r>
        <w:rPr>
          <w:b/>
          <w:sz w:val="34"/>
        </w:rPr>
        <w:t>7) Algorithm Outline (rules to include)</w:t>
      </w:r>
    </w:p>
    <w:p>
      <w:pPr/>
      <w:r>
        <w:rPr/>
        <w:t xml:space="preserve">Place this </w:t>
      </w:r>
      <w:r>
        <w:rPr>
          <w:rFonts w:ascii="Roboto Mono" w:hAnsi="Roboto Mono"/>
          <w:color w:val="188038"/>
        </w:rPr>
        <w:t>.editorconfig</w:t>
      </w:r>
      <w:r>
        <w:rPr/>
        <w:t xml:space="preserve"> at repo root:</w:t>
      </w:r>
    </w:p>
    <w:p>
      <w:pPr/>
      <w:r>
        <w:rPr/>
        <w:t>ini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root = true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--- Defaults (most files) ---</w:t>
      </w:r>
    </w:p>
    <w:p>
      <w:pPr/>
      <w:r>
        <w:rPr>
          <w:rFonts w:ascii="Roboto Mono" w:hAnsi="Roboto Mono"/>
          <w:color w:val="188038"/>
        </w:rPr>
        <w:t>[*]</w:t>
      </w:r>
    </w:p>
    <w:p>
      <w:pPr/>
      <w:r>
        <w:rPr>
          <w:rFonts w:ascii="Roboto Mono" w:hAnsi="Roboto Mono"/>
          <w:color w:val="188038"/>
        </w:rPr>
        <w:t>charset = utf-8</w:t>
      </w:r>
    </w:p>
    <w:p>
      <w:pPr/>
      <w:r>
        <w:rPr>
          <w:rFonts w:ascii="Roboto Mono" w:hAnsi="Roboto Mono"/>
          <w:color w:val="188038"/>
        </w:rPr>
        <w:t>end_of_line = lf</w:t>
      </w:r>
    </w:p>
    <w:p>
      <w:pPr/>
      <w:r>
        <w:rPr>
          <w:rFonts w:ascii="Roboto Mono" w:hAnsi="Roboto Mono"/>
          <w:color w:val="188038"/>
        </w:rPr>
        <w:t>insert_final_newline = true</w:t>
      </w:r>
    </w:p>
    <w:p>
      <w:pPr/>
      <w:r>
        <w:rPr>
          <w:rFonts w:ascii="Roboto Mono" w:hAnsi="Roboto Mono"/>
          <w:color w:val="188038"/>
        </w:rPr>
        <w:t>indent_style = space</w:t>
      </w:r>
    </w:p>
    <w:p>
      <w:pPr/>
      <w:r>
        <w:rPr>
          <w:rFonts w:ascii="Roboto Mono" w:hAnsi="Roboto Mono"/>
          <w:color w:val="188038"/>
        </w:rPr>
        <w:t>indent_size = 2</w:t>
      </w:r>
    </w:p>
    <w:p>
      <w:pPr/>
      <w:r>
        <w:rPr>
          <w:rFonts w:ascii="Roboto Mono" w:hAnsi="Roboto Mono"/>
          <w:color w:val="188038"/>
        </w:rPr>
        <w:t>trim_trailing_whitespace = true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--- Rust ---</w:t>
      </w:r>
    </w:p>
    <w:p>
      <w:pPr/>
      <w:r>
        <w:rPr>
          <w:rFonts w:ascii="Roboto Mono" w:hAnsi="Roboto Mono"/>
          <w:color w:val="188038"/>
        </w:rPr>
        <w:t>[*.rs]</w:t>
      </w:r>
    </w:p>
    <w:p>
      <w:pPr/>
      <w:r>
        <w:rPr>
          <w:rFonts w:ascii="Roboto Mono" w:hAnsi="Roboto Mono"/>
          <w:color w:val="188038"/>
        </w:rPr>
        <w:t>indent_style = space</w:t>
      </w:r>
    </w:p>
    <w:p>
      <w:pPr/>
      <w:r>
        <w:rPr>
          <w:rFonts w:ascii="Roboto Mono" w:hAnsi="Roboto Mono"/>
          <w:color w:val="188038"/>
        </w:rPr>
        <w:t>indent_size = 4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--- TOML / YAML / JSON ---</w:t>
      </w:r>
    </w:p>
    <w:p>
      <w:pPr/>
      <w:r>
        <w:rPr>
          <w:rFonts w:ascii="Roboto Mono" w:hAnsi="Roboto Mono"/>
          <w:color w:val="188038"/>
        </w:rPr>
        <w:t>[*.toml]</w:t>
      </w:r>
    </w:p>
    <w:p>
      <w:pPr/>
      <w:r>
        <w:rPr>
          <w:rFonts w:ascii="Roboto Mono" w:hAnsi="Roboto Mono"/>
          <w:color w:val="188038"/>
        </w:rPr>
        <w:t>indent_style = space</w:t>
      </w:r>
    </w:p>
    <w:p>
      <w:pPr/>
      <w:r>
        <w:rPr>
          <w:rFonts w:ascii="Roboto Mono" w:hAnsi="Roboto Mono"/>
          <w:color w:val="188038"/>
        </w:rPr>
        <w:t>indent_size = 2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[*.yml]</w:t>
      </w:r>
    </w:p>
    <w:p>
      <w:pPr/>
      <w:r>
        <w:rPr>
          <w:rFonts w:ascii="Roboto Mono" w:hAnsi="Roboto Mono"/>
          <w:color w:val="188038"/>
        </w:rPr>
        <w:t>indent_style = space</w:t>
      </w:r>
    </w:p>
    <w:p>
      <w:pPr/>
      <w:r>
        <w:rPr>
          <w:rFonts w:ascii="Roboto Mono" w:hAnsi="Roboto Mono"/>
          <w:color w:val="188038"/>
        </w:rPr>
        <w:t>indent_size = 2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[*.yaml]</w:t>
      </w:r>
    </w:p>
    <w:p>
      <w:pPr/>
      <w:r>
        <w:rPr>
          <w:rFonts w:ascii="Roboto Mono" w:hAnsi="Roboto Mono"/>
          <w:color w:val="188038"/>
        </w:rPr>
        <w:t>indent_style = space</w:t>
      </w:r>
    </w:p>
    <w:p>
      <w:pPr/>
      <w:r>
        <w:rPr>
          <w:rFonts w:ascii="Roboto Mono" w:hAnsi="Roboto Mono"/>
          <w:color w:val="188038"/>
        </w:rPr>
        <w:t>indent_size = 2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[*.json]</w:t>
      </w:r>
    </w:p>
    <w:p>
      <w:pPr/>
      <w:r>
        <w:rPr>
          <w:rFonts w:ascii="Roboto Mono" w:hAnsi="Roboto Mono"/>
          <w:color w:val="188038"/>
        </w:rPr>
        <w:t>indent_style = space</w:t>
      </w:r>
    </w:p>
    <w:p>
      <w:pPr/>
      <w:r>
        <w:rPr>
          <w:rFonts w:ascii="Roboto Mono" w:hAnsi="Roboto Mono"/>
          <w:color w:val="188038"/>
        </w:rPr>
        <w:t>indent_size = 2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--- Markdown / Text (preserve trailing spaces for hard line breaks) ---</w:t>
      </w:r>
    </w:p>
    <w:p>
      <w:pPr/>
      <w:r>
        <w:rPr>
          <w:rFonts w:ascii="Roboto Mono" w:hAnsi="Roboto Mono"/>
          <w:color w:val="188038"/>
        </w:rPr>
        <w:t>[*.md]</w:t>
      </w:r>
    </w:p>
    <w:p>
      <w:pPr/>
      <w:r>
        <w:rPr>
          <w:rFonts w:ascii="Roboto Mono" w:hAnsi="Roboto Mono"/>
          <w:color w:val="188038"/>
        </w:rPr>
        <w:t>trim_trailing_whitespace = false</w:t>
      </w:r>
    </w:p>
    <w:p>
      <w:pPr/>
      <w:r>
        <w:rPr>
          <w:rFonts w:ascii="Roboto Mono" w:hAnsi="Roboto Mono"/>
          <w:color w:val="188038"/>
        </w:rPr>
        <w:t>indent_style = space</w:t>
      </w:r>
    </w:p>
    <w:p>
      <w:pPr/>
      <w:r>
        <w:rPr>
          <w:rFonts w:ascii="Roboto Mono" w:hAnsi="Roboto Mono"/>
          <w:color w:val="188038"/>
        </w:rPr>
        <w:t>indent_size = 2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[*.txt]</w:t>
      </w:r>
    </w:p>
    <w:p>
      <w:pPr/>
      <w:r>
        <w:rPr>
          <w:rFonts w:ascii="Roboto Mono" w:hAnsi="Roboto Mono"/>
          <w:color w:val="188038"/>
        </w:rPr>
        <w:t>trim_trailing_whitespace = false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--- Makefiles (tabs are syntax) ---</w:t>
      </w:r>
    </w:p>
    <w:p>
      <w:pPr/>
      <w:r>
        <w:rPr>
          <w:rFonts w:ascii="Roboto Mono" w:hAnsi="Roboto Mono"/>
          <w:color w:val="188038"/>
        </w:rPr>
        <w:t>[Makefile]</w:t>
      </w:r>
    </w:p>
    <w:p>
      <w:pPr/>
      <w:r>
        <w:rPr>
          <w:rFonts w:ascii="Roboto Mono" w:hAnsi="Roboto Mono"/>
          <w:color w:val="188038"/>
        </w:rPr>
        <w:t>indent_style = tab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--- Web UI / Reports ---</w:t>
      </w:r>
    </w:p>
    <w:p>
      <w:pPr/>
      <w:r>
        <w:rPr>
          <w:rFonts w:ascii="Roboto Mono" w:hAnsi="Roboto Mono"/>
          <w:color w:val="188038"/>
        </w:rPr>
        <w:t>[*.html]</w:t>
      </w:r>
    </w:p>
    <w:p>
      <w:pPr/>
      <w:r>
        <w:rPr>
          <w:rFonts w:ascii="Roboto Mono" w:hAnsi="Roboto Mono"/>
          <w:color w:val="188038"/>
        </w:rPr>
        <w:t>indent_style = space</w:t>
      </w:r>
    </w:p>
    <w:p>
      <w:pPr/>
      <w:r>
        <w:rPr>
          <w:rFonts w:ascii="Roboto Mono" w:hAnsi="Roboto Mono"/>
          <w:color w:val="188038"/>
        </w:rPr>
        <w:t>indent_size = 2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[*.css]</w:t>
      </w:r>
    </w:p>
    <w:p>
      <w:pPr/>
      <w:r>
        <w:rPr>
          <w:rFonts w:ascii="Roboto Mono" w:hAnsi="Roboto Mono"/>
          <w:color w:val="188038"/>
        </w:rPr>
        <w:t>indent_style = space</w:t>
      </w:r>
    </w:p>
    <w:p>
      <w:pPr/>
      <w:r>
        <w:rPr>
          <w:rFonts w:ascii="Roboto Mono" w:hAnsi="Roboto Mono"/>
          <w:color w:val="188038"/>
        </w:rPr>
        <w:t>indent_size = 2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[*.js]</w:t>
      </w:r>
    </w:p>
    <w:p>
      <w:pPr/>
      <w:r>
        <w:rPr>
          <w:rFonts w:ascii="Roboto Mono" w:hAnsi="Roboto Mono"/>
          <w:color w:val="188038"/>
        </w:rPr>
        <w:t>indent_style = space</w:t>
      </w:r>
    </w:p>
    <w:p>
      <w:pPr/>
      <w:r>
        <w:rPr>
          <w:rFonts w:ascii="Roboto Mono" w:hAnsi="Roboto Mono"/>
          <w:color w:val="188038"/>
        </w:rPr>
        <w:t>indent_size = 2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[*.ts]</w:t>
      </w:r>
    </w:p>
    <w:p>
      <w:pPr/>
      <w:r>
        <w:rPr>
          <w:rFonts w:ascii="Roboto Mono" w:hAnsi="Roboto Mono"/>
          <w:color w:val="188038"/>
        </w:rPr>
        <w:t>indent_style = space</w:t>
      </w:r>
    </w:p>
    <w:p>
      <w:pPr/>
      <w:r>
        <w:rPr>
          <w:rFonts w:ascii="Roboto Mono" w:hAnsi="Roboto Mono"/>
          <w:color w:val="188038"/>
        </w:rPr>
        <w:t>indent_size = 2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[*.tsx]</w:t>
      </w:r>
    </w:p>
    <w:p>
      <w:pPr/>
      <w:r>
        <w:rPr>
          <w:rFonts w:ascii="Roboto Mono" w:hAnsi="Roboto Mono"/>
          <w:color w:val="188038"/>
        </w:rPr>
        <w:t>indent_style = space</w:t>
      </w:r>
    </w:p>
    <w:p>
      <w:pPr/>
      <w:r>
        <w:rPr>
          <w:rFonts w:ascii="Roboto Mono" w:hAnsi="Roboto Mono"/>
          <w:color w:val="188038"/>
        </w:rPr>
        <w:t>indent_size = 2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--- Shell, PowerShell ---</w:t>
      </w:r>
    </w:p>
    <w:p>
      <w:pPr/>
      <w:r>
        <w:rPr>
          <w:rFonts w:ascii="Roboto Mono" w:hAnsi="Roboto Mono"/>
          <w:color w:val="188038"/>
        </w:rPr>
        <w:t>[*.sh]</w:t>
      </w:r>
    </w:p>
    <w:p>
      <w:pPr/>
      <w:r>
        <w:rPr>
          <w:rFonts w:ascii="Roboto Mono" w:hAnsi="Roboto Mono"/>
          <w:color w:val="188038"/>
        </w:rPr>
        <w:t>indent_style = space</w:t>
      </w:r>
    </w:p>
    <w:p>
      <w:pPr/>
      <w:r>
        <w:rPr>
          <w:rFonts w:ascii="Roboto Mono" w:hAnsi="Roboto Mono"/>
          <w:color w:val="188038"/>
        </w:rPr>
        <w:t>indent_size = 2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[*.ps1]</w:t>
      </w:r>
    </w:p>
    <w:p>
      <w:pPr/>
      <w:r>
        <w:rPr>
          <w:rFonts w:ascii="Roboto Mono" w:hAnsi="Roboto Mono"/>
          <w:color w:val="188038"/>
        </w:rPr>
        <w:t>indent_style = space</w:t>
      </w:r>
    </w:p>
    <w:p>
      <w:pPr/>
      <w:r>
        <w:rPr>
          <w:rFonts w:ascii="Roboto Mono" w:hAnsi="Roboto Mono"/>
          <w:color w:val="188038"/>
        </w:rPr>
        <w:t>indent_size = 2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Editors read </w:t>
      </w:r>
      <w:r>
        <w:rPr>
          <w:rFonts w:ascii="Roboto Mono" w:hAnsi="Roboto Mono"/>
          <w:color w:val="188038"/>
        </w:rPr>
        <w:t>.editorconfig</w:t>
      </w:r>
      <w:r>
        <w:rPr>
          <w:rFonts w:ascii="Arial Unicode MS" w:hAnsi="Arial Unicode MS"/>
        </w:rPr>
        <w:t xml:space="preserve"> on open/save → consistent indentation/EOL/encoding → fewer non-functional diffs.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Supports determinism by aligning editor behavior with canonical LF/UTF-8 and final newline.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If an editor ignores </w:t>
      </w:r>
      <w:r>
        <w:rPr>
          <w:rFonts w:ascii="Roboto Mono" w:hAnsi="Roboto Mono"/>
          <w:color w:val="188038"/>
        </w:rPr>
        <w:t>.editorconfig</w:t>
      </w:r>
      <w:r>
        <w:rPr/>
        <w:t>, enable its plugin/setting.</w:t>
        <w:br/>
      </w:r>
    </w:p>
    <w:p>
      <w:pPr/>
      <w:r>
        <w:rPr/>
        <w:t xml:space="preserve">Keep </w:t>
      </w:r>
      <w:r>
        <w:rPr>
          <w:rFonts w:ascii="Roboto Mono" w:hAnsi="Roboto Mono"/>
          <w:color w:val="188038"/>
        </w:rPr>
        <w:t>trim_trailing_whitespace=false</w:t>
      </w:r>
      <w:r>
        <w:rPr/>
        <w:t xml:space="preserve"> for </w:t>
      </w:r>
      <w:r>
        <w:rPr>
          <w:rFonts w:ascii="Roboto Mono" w:hAnsi="Roboto Mono"/>
          <w:color w:val="188038"/>
        </w:rPr>
        <w:t>.md</w:t>
      </w:r>
      <w:r>
        <w:rPr/>
        <w:t xml:space="preserve"> to preserve deliberate two-space line breaks.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>Saving any file does not introduce CRLF or mixed indentation.</w:t>
        <w:br/>
      </w:r>
    </w:p>
    <w:p>
      <w:pPr/>
      <w:r>
        <w:rPr/>
        <w:t>Markdown keeps intentional hard-break spaces; other files strip trailing spaces.</w:t>
        <w:br/>
      </w:r>
    </w:p>
    <w:p>
      <w:pPr/>
      <w:r>
        <w:rPr/>
        <w:t xml:space="preserve">Running </w:t>
      </w:r>
      <w:r>
        <w:rPr>
          <w:rFonts w:ascii="Roboto Mono" w:hAnsi="Roboto Mono"/>
          <w:color w:val="188038"/>
        </w:rPr>
        <w:t>git diff</w:t>
      </w:r>
      <w:r>
        <w:rPr/>
        <w:t xml:space="preserve"> after open/save without edits shows no whitespace-only changes.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