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B4481" w14:textId="77777777" w:rsidR="00E34A05" w:rsidRPr="00E34A05" w:rsidRDefault="00E34A05" w:rsidP="00E34A05">
      <w:pPr>
        <w:rPr>
          <w:lang w:val="fr-CA"/>
        </w:rPr>
      </w:pPr>
      <w:r w:rsidRPr="00E34A05">
        <w:rPr>
          <w:lang w:val="fr-CA"/>
        </w:rPr>
        <w:t>Pre-Coding Essentials (Component: crates/vm_algo/src/allocation/wta.rs, Version/FormulaID: VM-ENGINE v0) — 42/89</w:t>
      </w:r>
    </w:p>
    <w:p w14:paraId="452FB6CB" w14:textId="77777777" w:rsidR="00E34A05" w:rsidRPr="00E34A05" w:rsidRDefault="00E34A05" w:rsidP="00E34A05">
      <w:pPr>
        <w:numPr>
          <w:ilvl w:val="0"/>
          <w:numId w:val="10"/>
        </w:numPr>
        <w:rPr>
          <w:lang w:val="fr-CA"/>
        </w:rPr>
      </w:pPr>
      <w:r w:rsidRPr="00E34A05">
        <w:rPr>
          <w:lang w:val="fr-CA"/>
        </w:rPr>
        <w:t>Goal &amp; Success</w:t>
      </w:r>
    </w:p>
    <w:p w14:paraId="528470D9" w14:textId="77777777" w:rsidR="00E34A05" w:rsidRPr="00E34A05" w:rsidRDefault="00E34A05" w:rsidP="00E34A05">
      <w:pPr>
        <w:rPr>
          <w:lang w:val="en-CA"/>
        </w:rPr>
      </w:pPr>
      <w:r w:rsidRPr="00E34A05">
        <w:rPr>
          <w:lang w:val="en-CA"/>
        </w:rPr>
        <w:t xml:space="preserve">Goal: Winner-take-all allocation per Unit: pick the option with the highest Unit score and allocate 100% power to it. Enforce the rule </w:t>
      </w:r>
      <w:r w:rsidRPr="00E34A05">
        <w:rPr>
          <w:b/>
          <w:bCs/>
          <w:lang w:val="en-CA"/>
        </w:rPr>
        <w:t>WTA ⇒ Unit.magnitude = 1</w:t>
      </w:r>
      <w:r w:rsidRPr="00E34A05">
        <w:rPr>
          <w:lang w:val="en-CA"/>
        </w:rPr>
        <w:t>.</w:t>
      </w:r>
    </w:p>
    <w:p w14:paraId="3DEA0C46" w14:textId="77777777" w:rsidR="00E34A05" w:rsidRPr="00E34A05" w:rsidRDefault="00E34A05" w:rsidP="00E34A05">
      <w:pPr>
        <w:rPr>
          <w:lang w:val="en-CA"/>
        </w:rPr>
      </w:pPr>
      <w:r w:rsidRPr="00E34A05">
        <w:rPr>
          <w:lang w:val="en-CA"/>
        </w:rPr>
        <w:t xml:space="preserve">Success: Deterministic winner for any input; m≠1 rejected; ties resolved per </w:t>
      </w:r>
      <w:r w:rsidRPr="00E34A05">
        <w:rPr>
          <w:b/>
          <w:bCs/>
          <w:lang w:val="en-CA"/>
        </w:rPr>
        <w:t>VM-VAR-032 tie_policy</w:t>
      </w:r>
      <w:r w:rsidRPr="00E34A05">
        <w:rPr>
          <w:lang w:val="en-CA"/>
        </w:rPr>
        <w:t xml:space="preserve"> (status_quo / deterministic / random with </w:t>
      </w:r>
      <w:r w:rsidRPr="00E34A05">
        <w:rPr>
          <w:b/>
          <w:bCs/>
          <w:lang w:val="en-CA"/>
        </w:rPr>
        <w:t>VM-VAR-033 tie_seed</w:t>
      </w:r>
      <w:r w:rsidRPr="00E34A05">
        <w:rPr>
          <w:lang w:val="en-CA"/>
        </w:rPr>
        <w:t>).</w:t>
      </w:r>
    </w:p>
    <w:p w14:paraId="56E5B24B" w14:textId="77777777" w:rsidR="00E34A05" w:rsidRPr="00E34A05" w:rsidRDefault="00E34A05" w:rsidP="00E34A05">
      <w:pPr>
        <w:numPr>
          <w:ilvl w:val="0"/>
          <w:numId w:val="11"/>
        </w:numPr>
        <w:rPr>
          <w:lang w:val="fr-CA"/>
        </w:rPr>
      </w:pPr>
      <w:r w:rsidRPr="00E34A05">
        <w:rPr>
          <w:lang w:val="fr-CA"/>
        </w:rPr>
        <w:t>Scope</w:t>
      </w:r>
    </w:p>
    <w:p w14:paraId="44F5D16B" w14:textId="77777777" w:rsidR="00E34A05" w:rsidRPr="00E34A05" w:rsidRDefault="00E34A05" w:rsidP="00E34A05">
      <w:pPr>
        <w:rPr>
          <w:lang w:val="en-CA"/>
        </w:rPr>
      </w:pPr>
      <w:r w:rsidRPr="00E34A05">
        <w:rPr>
          <w:lang w:val="en-CA"/>
        </w:rPr>
        <w:t>In scope: Max-by-score selection, WTA coherence checks, tie breaking, return of Allocation { unit_id, seats_or_power } with 100% for the winner.</w:t>
      </w:r>
    </w:p>
    <w:p w14:paraId="256FDE79" w14:textId="77777777" w:rsidR="00E34A05" w:rsidRPr="00E34A05" w:rsidRDefault="00E34A05" w:rsidP="00E34A05">
      <w:pPr>
        <w:rPr>
          <w:lang w:val="en-CA"/>
        </w:rPr>
      </w:pPr>
      <w:r w:rsidRPr="00E34A05">
        <w:rPr>
          <w:lang w:val="en-CA"/>
        </w:rPr>
        <w:t>Out of scope: Tabulation, gates/labels, aggregation, schema/I/O.</w:t>
      </w:r>
    </w:p>
    <w:p w14:paraId="4FB69150" w14:textId="77777777" w:rsidR="00E34A05" w:rsidRPr="00E34A05" w:rsidRDefault="00E34A05" w:rsidP="00E34A05">
      <w:pPr>
        <w:numPr>
          <w:ilvl w:val="0"/>
          <w:numId w:val="12"/>
        </w:numPr>
        <w:rPr>
          <w:lang w:val="fr-CA"/>
        </w:rPr>
      </w:pPr>
      <w:r w:rsidRPr="00E34A05">
        <w:rPr>
          <w:lang w:val="fr-CA"/>
        </w:rPr>
        <w:t>Inputs → Outputs</w:t>
      </w:r>
    </w:p>
    <w:p w14:paraId="29F17D3C" w14:textId="77777777" w:rsidR="00E34A05" w:rsidRPr="00E34A05" w:rsidRDefault="00E34A05" w:rsidP="00E34A05">
      <w:pPr>
        <w:rPr>
          <w:lang w:val="fr-CA"/>
        </w:rPr>
      </w:pPr>
      <w:r w:rsidRPr="00E34A05">
        <w:rPr>
          <w:lang w:val="fr-CA"/>
        </w:rPr>
        <w:t>Inputs:</w:t>
      </w:r>
    </w:p>
    <w:p w14:paraId="305E321A" w14:textId="77777777" w:rsidR="00E34A05" w:rsidRPr="00E34A05" w:rsidRDefault="00E34A05" w:rsidP="00E34A05">
      <w:pPr>
        <w:numPr>
          <w:ilvl w:val="0"/>
          <w:numId w:val="13"/>
        </w:numPr>
        <w:rPr>
          <w:lang w:val="en-CA"/>
        </w:rPr>
      </w:pPr>
      <w:r w:rsidRPr="00E34A05">
        <w:rPr>
          <w:lang w:val="en-CA"/>
        </w:rPr>
        <w:t>scores: &amp;UnitScores (from TABULATE; integers only)</w:t>
      </w:r>
    </w:p>
    <w:p w14:paraId="28B4D7FA" w14:textId="77777777" w:rsidR="00E34A05" w:rsidRPr="00E34A05" w:rsidRDefault="00E34A05" w:rsidP="00E34A05">
      <w:pPr>
        <w:numPr>
          <w:ilvl w:val="0"/>
          <w:numId w:val="13"/>
        </w:numPr>
        <w:rPr>
          <w:lang w:val="fr-CA"/>
        </w:rPr>
      </w:pPr>
      <w:r w:rsidRPr="00E34A05">
        <w:rPr>
          <w:lang w:val="fr-CA"/>
        </w:rPr>
        <w:t>magnitude: u32 (</w:t>
      </w:r>
      <w:r w:rsidRPr="00E34A05">
        <w:rPr>
          <w:b/>
          <w:bCs/>
          <w:lang w:val="fr-CA"/>
        </w:rPr>
        <w:t>must be 1</w:t>
      </w:r>
      <w:r w:rsidRPr="00E34A05">
        <w:rPr>
          <w:lang w:val="fr-CA"/>
        </w:rPr>
        <w:t>)</w:t>
      </w:r>
    </w:p>
    <w:p w14:paraId="3CCE6511" w14:textId="77777777" w:rsidR="00E34A05" w:rsidRPr="00E34A05" w:rsidRDefault="00E34A05" w:rsidP="00E34A05">
      <w:pPr>
        <w:numPr>
          <w:ilvl w:val="0"/>
          <w:numId w:val="13"/>
        </w:numPr>
        <w:rPr>
          <w:lang w:val="en-CA"/>
        </w:rPr>
      </w:pPr>
      <w:r w:rsidRPr="00E34A05">
        <w:rPr>
          <w:lang w:val="en-CA"/>
        </w:rPr>
        <w:t>options: &amp;[OptionItem] (canonical order, includes order_index and is_status_quo)</w:t>
      </w:r>
    </w:p>
    <w:p w14:paraId="55080F72" w14:textId="77777777" w:rsidR="00E34A05" w:rsidRPr="00E34A05" w:rsidRDefault="00E34A05" w:rsidP="00E34A05">
      <w:pPr>
        <w:numPr>
          <w:ilvl w:val="0"/>
          <w:numId w:val="13"/>
        </w:numPr>
        <w:rPr>
          <w:lang w:val="en-CA"/>
        </w:rPr>
      </w:pPr>
      <w:r w:rsidRPr="00E34A05">
        <w:rPr>
          <w:lang w:val="en-CA"/>
        </w:rPr>
        <w:t>tie_policy: TiePolicy and optional rng: &amp;mut TieRng if random</w:t>
      </w:r>
    </w:p>
    <w:p w14:paraId="31457330" w14:textId="77777777" w:rsidR="00E34A05" w:rsidRPr="00E34A05" w:rsidRDefault="00E34A05" w:rsidP="00E34A05">
      <w:pPr>
        <w:rPr>
          <w:lang w:val="en-CA"/>
        </w:rPr>
      </w:pPr>
      <w:r w:rsidRPr="00E34A05">
        <w:rPr>
          <w:lang w:val="en-CA"/>
        </w:rPr>
        <w:t>Output:</w:t>
      </w:r>
      <w:r w:rsidRPr="00E34A05">
        <w:rPr>
          <w:lang w:val="en-CA"/>
        </w:rPr>
        <w:br/>
        <w:t>Allocation { unit_id, seats_or_power: { winner → 100 }, last_seat_tie: bool } (WTA uses power=100% as in tests).</w:t>
      </w:r>
    </w:p>
    <w:p w14:paraId="5060CC0F" w14:textId="77777777" w:rsidR="00E34A05" w:rsidRPr="00E34A05" w:rsidRDefault="00E34A05" w:rsidP="00E34A05">
      <w:pPr>
        <w:numPr>
          <w:ilvl w:val="0"/>
          <w:numId w:val="14"/>
        </w:numPr>
        <w:rPr>
          <w:lang w:val="fr-CA"/>
        </w:rPr>
      </w:pPr>
      <w:r w:rsidRPr="00E34A05">
        <w:rPr>
          <w:lang w:val="fr-CA"/>
        </w:rPr>
        <w:t>Entities/Tables (minimal)</w:t>
      </w:r>
    </w:p>
    <w:p w14:paraId="2C812A33" w14:textId="77777777" w:rsidR="00E34A05" w:rsidRPr="00E34A05" w:rsidRDefault="00E34A05" w:rsidP="00E34A05">
      <w:pPr>
        <w:rPr>
          <w:lang w:val="fr-CA"/>
        </w:rPr>
      </w:pPr>
      <w:r w:rsidRPr="00E34A05">
        <w:rPr>
          <w:lang w:val="fr-CA"/>
        </w:rPr>
        <w:t>None.</w:t>
      </w:r>
    </w:p>
    <w:p w14:paraId="723CBCB1" w14:textId="77777777" w:rsidR="00E34A05" w:rsidRPr="00E34A05" w:rsidRDefault="00E34A05" w:rsidP="00E34A05">
      <w:pPr>
        <w:numPr>
          <w:ilvl w:val="0"/>
          <w:numId w:val="15"/>
        </w:numPr>
        <w:rPr>
          <w:lang w:val="fr-CA"/>
        </w:rPr>
      </w:pPr>
      <w:r w:rsidRPr="00E34A05">
        <w:rPr>
          <w:lang w:val="fr-CA"/>
        </w:rPr>
        <w:t>Variables (used here)</w:t>
      </w:r>
    </w:p>
    <w:p w14:paraId="1F1FCE29" w14:textId="77777777" w:rsidR="00E34A05" w:rsidRPr="00E34A05" w:rsidRDefault="00E34A05" w:rsidP="00E34A05">
      <w:pPr>
        <w:numPr>
          <w:ilvl w:val="0"/>
          <w:numId w:val="16"/>
        </w:numPr>
        <w:rPr>
          <w:lang w:val="fr-CA"/>
        </w:rPr>
      </w:pPr>
      <w:r w:rsidRPr="00E34A05">
        <w:rPr>
          <w:b/>
          <w:bCs/>
          <w:lang w:val="fr-CA"/>
        </w:rPr>
        <w:t>VM-VAR-032 tie_policy</w:t>
      </w:r>
      <w:r w:rsidRPr="00E34A05">
        <w:rPr>
          <w:lang w:val="fr-CA"/>
        </w:rPr>
        <w:t xml:space="preserve"> ∈ {status_quo, deterministic, random} (default: status_quo)</w:t>
      </w:r>
    </w:p>
    <w:p w14:paraId="2234B81D" w14:textId="77777777" w:rsidR="00E34A05" w:rsidRPr="00E34A05" w:rsidRDefault="00E34A05" w:rsidP="00E34A05">
      <w:pPr>
        <w:numPr>
          <w:ilvl w:val="0"/>
          <w:numId w:val="16"/>
        </w:numPr>
        <w:rPr>
          <w:lang w:val="en-CA"/>
        </w:rPr>
      </w:pPr>
      <w:r w:rsidRPr="00E34A05">
        <w:rPr>
          <w:b/>
          <w:bCs/>
          <w:lang w:val="en-CA"/>
        </w:rPr>
        <w:t>VM-VAR-033 tie_seed</w:t>
      </w:r>
      <w:r w:rsidRPr="00E34A05">
        <w:rPr>
          <w:lang w:val="en-CA"/>
        </w:rPr>
        <w:t xml:space="preserve"> ∈ integers (≥ 0) (default: 0) — used only when tie_policy = random</w:t>
      </w:r>
    </w:p>
    <w:p w14:paraId="5B87F35F" w14:textId="77777777" w:rsidR="00E34A05" w:rsidRPr="00E34A05" w:rsidRDefault="00E34A05" w:rsidP="00E34A05">
      <w:pPr>
        <w:numPr>
          <w:ilvl w:val="0"/>
          <w:numId w:val="17"/>
        </w:numPr>
        <w:rPr>
          <w:lang w:val="fr-CA"/>
        </w:rPr>
      </w:pPr>
      <w:r w:rsidRPr="00E34A05">
        <w:rPr>
          <w:lang w:val="fr-CA"/>
        </w:rPr>
        <w:t>Functions (signatures only)</w:t>
      </w:r>
    </w:p>
    <w:p w14:paraId="09905E41" w14:textId="77777777" w:rsidR="00E34A05" w:rsidRPr="00A36B1C" w:rsidRDefault="00E34A05" w:rsidP="00E34A05">
      <w:pPr>
        <w:rPr>
          <w:lang w:val="en-CA"/>
        </w:rPr>
      </w:pPr>
      <w:r w:rsidRPr="00A36B1C">
        <w:rPr>
          <w:lang w:val="en-CA"/>
        </w:rPr>
        <w:t>use std::collections::BTreeMap;</w:t>
      </w:r>
    </w:p>
    <w:p w14:paraId="027C95D2" w14:textId="77777777" w:rsidR="00E34A05" w:rsidRPr="00A36B1C" w:rsidRDefault="00E34A05" w:rsidP="00E34A05">
      <w:pPr>
        <w:rPr>
          <w:lang w:val="en-CA"/>
        </w:rPr>
      </w:pPr>
      <w:r w:rsidRPr="00A36B1C">
        <w:rPr>
          <w:lang w:val="en-CA"/>
        </w:rPr>
        <w:t>use vm_core::{</w:t>
      </w:r>
    </w:p>
    <w:p w14:paraId="008C413B" w14:textId="77777777" w:rsidR="00E34A05" w:rsidRPr="00E34A05" w:rsidRDefault="00E34A05" w:rsidP="00E34A05">
      <w:pPr>
        <w:rPr>
          <w:lang w:val="fr-CA"/>
        </w:rPr>
      </w:pPr>
      <w:r w:rsidRPr="00A36B1C">
        <w:rPr>
          <w:lang w:val="en-CA"/>
        </w:rPr>
        <w:lastRenderedPageBreak/>
        <w:t xml:space="preserve">  </w:t>
      </w:r>
      <w:r w:rsidRPr="00E34A05">
        <w:rPr>
          <w:lang w:val="fr-CA"/>
        </w:rPr>
        <w:t>ids::{UnitId, OptionId},</w:t>
      </w:r>
    </w:p>
    <w:p w14:paraId="1FAF20CC" w14:textId="77777777" w:rsidR="00E34A05" w:rsidRPr="00E34A05" w:rsidRDefault="00E34A05" w:rsidP="00E34A05">
      <w:pPr>
        <w:rPr>
          <w:lang w:val="fr-CA"/>
        </w:rPr>
      </w:pPr>
      <w:r w:rsidRPr="00E34A05">
        <w:rPr>
          <w:lang w:val="fr-CA"/>
        </w:rPr>
        <w:t xml:space="preserve">  entities::OptionItem,</w:t>
      </w:r>
    </w:p>
    <w:p w14:paraId="1C89EA9A" w14:textId="77777777" w:rsidR="00E34A05" w:rsidRPr="00E34A05" w:rsidRDefault="00E34A05" w:rsidP="00E34A05">
      <w:pPr>
        <w:rPr>
          <w:lang w:val="fr-CA"/>
        </w:rPr>
      </w:pPr>
      <w:r w:rsidRPr="00E34A05">
        <w:rPr>
          <w:lang w:val="fr-CA"/>
        </w:rPr>
        <w:t xml:space="preserve">  rng::TieRng,</w:t>
      </w:r>
    </w:p>
    <w:p w14:paraId="71F9DAFD" w14:textId="77777777" w:rsidR="00E34A05" w:rsidRPr="00E34A05" w:rsidRDefault="00E34A05" w:rsidP="00E34A05">
      <w:pPr>
        <w:rPr>
          <w:lang w:val="fr-CA"/>
        </w:rPr>
      </w:pPr>
      <w:r w:rsidRPr="00E34A05">
        <w:rPr>
          <w:lang w:val="fr-CA"/>
        </w:rPr>
        <w:t xml:space="preserve">  variables::TiePolicy,</w:t>
      </w:r>
    </w:p>
    <w:p w14:paraId="19531795" w14:textId="77777777" w:rsidR="00E34A05" w:rsidRPr="00E34A05" w:rsidRDefault="00E34A05" w:rsidP="00E34A05">
      <w:pPr>
        <w:rPr>
          <w:lang w:val="fr-CA"/>
        </w:rPr>
      </w:pPr>
      <w:r w:rsidRPr="00E34A05">
        <w:rPr>
          <w:lang w:val="fr-CA"/>
        </w:rPr>
        <w:t>};</w:t>
      </w:r>
    </w:p>
    <w:p w14:paraId="23BC6E25" w14:textId="77777777" w:rsidR="00E34A05" w:rsidRPr="00E34A05" w:rsidRDefault="00E34A05" w:rsidP="00E34A05">
      <w:pPr>
        <w:rPr>
          <w:lang w:val="fr-CA"/>
        </w:rPr>
      </w:pPr>
      <w:r w:rsidRPr="00E34A05">
        <w:rPr>
          <w:lang w:val="fr-CA"/>
        </w:rPr>
        <w:t>use crate::tabulation::UnitScores;</w:t>
      </w:r>
    </w:p>
    <w:p w14:paraId="0EDA5211" w14:textId="77777777" w:rsidR="00E34A05" w:rsidRPr="00E34A05" w:rsidRDefault="00E34A05" w:rsidP="00E34A05">
      <w:pPr>
        <w:rPr>
          <w:lang w:val="fr-CA"/>
        </w:rPr>
      </w:pPr>
    </w:p>
    <w:p w14:paraId="688B1ABC" w14:textId="77777777" w:rsidR="00E34A05" w:rsidRPr="00E34A05" w:rsidRDefault="00E34A05" w:rsidP="00E34A05">
      <w:pPr>
        <w:rPr>
          <w:lang w:val="fr-CA"/>
        </w:rPr>
      </w:pPr>
      <w:r w:rsidRPr="00E34A05">
        <w:rPr>
          <w:lang w:val="fr-CA"/>
        </w:rPr>
        <w:t>pub fn allocate_wta(</w:t>
      </w:r>
    </w:p>
    <w:p w14:paraId="3B8D7FDB" w14:textId="77777777" w:rsidR="00E34A05" w:rsidRPr="00E34A05" w:rsidRDefault="00E34A05" w:rsidP="00E34A05">
      <w:pPr>
        <w:rPr>
          <w:lang w:val="fr-CA"/>
        </w:rPr>
      </w:pPr>
      <w:r w:rsidRPr="00E34A05">
        <w:rPr>
          <w:lang w:val="fr-CA"/>
        </w:rPr>
        <w:t xml:space="preserve">    scores: &amp;UnitScores,</w:t>
      </w:r>
    </w:p>
    <w:p w14:paraId="3E6EBB11" w14:textId="77777777" w:rsidR="00E34A05" w:rsidRPr="00E34A05" w:rsidRDefault="00E34A05" w:rsidP="00E34A05">
      <w:pPr>
        <w:rPr>
          <w:lang w:val="fr-CA"/>
        </w:rPr>
      </w:pPr>
      <w:r w:rsidRPr="00E34A05">
        <w:rPr>
          <w:lang w:val="fr-CA"/>
        </w:rPr>
        <w:t xml:space="preserve">    magnitude: u32,</w:t>
      </w:r>
    </w:p>
    <w:p w14:paraId="390B5218" w14:textId="77777777" w:rsidR="00E34A05" w:rsidRPr="00E34A05" w:rsidRDefault="00E34A05" w:rsidP="00E34A05">
      <w:pPr>
        <w:rPr>
          <w:lang w:val="fr-CA"/>
        </w:rPr>
      </w:pPr>
      <w:r w:rsidRPr="00E34A05">
        <w:rPr>
          <w:lang w:val="fr-CA"/>
        </w:rPr>
        <w:t xml:space="preserve">    options: &amp;[OptionItem],</w:t>
      </w:r>
    </w:p>
    <w:p w14:paraId="0259312C" w14:textId="77777777" w:rsidR="00E34A05" w:rsidRPr="00E34A05" w:rsidRDefault="00E34A05" w:rsidP="00E34A05">
      <w:pPr>
        <w:rPr>
          <w:lang w:val="fr-CA"/>
        </w:rPr>
      </w:pPr>
      <w:r w:rsidRPr="00E34A05">
        <w:rPr>
          <w:lang w:val="fr-CA"/>
        </w:rPr>
        <w:t xml:space="preserve">    tie_policy: TiePolicy,</w:t>
      </w:r>
    </w:p>
    <w:p w14:paraId="32C01F48" w14:textId="77777777" w:rsidR="00E34A05" w:rsidRPr="00E34A05" w:rsidRDefault="00E34A05" w:rsidP="00E34A05">
      <w:pPr>
        <w:rPr>
          <w:lang w:val="fr-CA"/>
        </w:rPr>
      </w:pPr>
      <w:r w:rsidRPr="00E34A05">
        <w:rPr>
          <w:lang w:val="fr-CA"/>
        </w:rPr>
        <w:t xml:space="preserve">    rng: Option&lt;&amp;mut TieRng&gt;,</w:t>
      </w:r>
    </w:p>
    <w:p w14:paraId="0F7CCCC7" w14:textId="77777777" w:rsidR="00E34A05" w:rsidRPr="00E34A05" w:rsidRDefault="00E34A05" w:rsidP="00E34A05">
      <w:pPr>
        <w:rPr>
          <w:lang w:val="fr-CA"/>
        </w:rPr>
      </w:pPr>
      <w:r w:rsidRPr="00E34A05">
        <w:rPr>
          <w:lang w:val="fr-CA"/>
        </w:rPr>
        <w:t>) -&gt; Result&lt;Allocation, AllocError&gt;;</w:t>
      </w:r>
    </w:p>
    <w:p w14:paraId="41C89A93" w14:textId="77777777" w:rsidR="00E34A05" w:rsidRPr="00E34A05" w:rsidRDefault="00E34A05" w:rsidP="00E34A05">
      <w:pPr>
        <w:rPr>
          <w:lang w:val="fr-CA"/>
        </w:rPr>
      </w:pPr>
    </w:p>
    <w:p w14:paraId="47DEE0A7" w14:textId="77777777" w:rsidR="00E34A05" w:rsidRPr="00E34A05" w:rsidRDefault="00E34A05" w:rsidP="00E34A05">
      <w:pPr>
        <w:rPr>
          <w:lang w:val="fr-CA"/>
        </w:rPr>
      </w:pPr>
      <w:r w:rsidRPr="00E34A05">
        <w:rPr>
          <w:lang w:val="fr-CA"/>
        </w:rPr>
        <w:t>// helpers</w:t>
      </w:r>
    </w:p>
    <w:p w14:paraId="4C5D4C0C" w14:textId="77777777" w:rsidR="00E34A05" w:rsidRPr="00E34A05" w:rsidRDefault="00E34A05" w:rsidP="00E34A05">
      <w:pPr>
        <w:rPr>
          <w:lang w:val="en-CA"/>
        </w:rPr>
      </w:pPr>
      <w:r w:rsidRPr="00E34A05">
        <w:rPr>
          <w:lang w:val="en-CA"/>
        </w:rPr>
        <w:t>fn top_by_score(scores: &amp;UnitScores) -&gt; (u64, Vec&lt;OptionId&gt;); // max score and all tied at max</w:t>
      </w:r>
    </w:p>
    <w:p w14:paraId="323B38FC" w14:textId="77777777" w:rsidR="00E34A05" w:rsidRPr="00E34A05" w:rsidRDefault="00E34A05" w:rsidP="00E34A05">
      <w:pPr>
        <w:rPr>
          <w:lang w:val="en-CA"/>
        </w:rPr>
      </w:pPr>
      <w:r w:rsidRPr="00E34A05">
        <w:rPr>
          <w:lang w:val="en-CA"/>
        </w:rPr>
        <w:t>fn break_tie_wta(</w:t>
      </w:r>
    </w:p>
    <w:p w14:paraId="2505E01C" w14:textId="77777777" w:rsidR="00E34A05" w:rsidRPr="00E34A05" w:rsidRDefault="00E34A05" w:rsidP="00E34A05">
      <w:pPr>
        <w:rPr>
          <w:lang w:val="en-CA"/>
        </w:rPr>
      </w:pPr>
      <w:r w:rsidRPr="00E34A05">
        <w:rPr>
          <w:lang w:val="en-CA"/>
        </w:rPr>
        <w:t xml:space="preserve">    tied: &amp;[OptionId],</w:t>
      </w:r>
    </w:p>
    <w:p w14:paraId="6D734D5D" w14:textId="77777777" w:rsidR="00E34A05" w:rsidRPr="00E34A05" w:rsidRDefault="00E34A05" w:rsidP="00E34A05">
      <w:pPr>
        <w:rPr>
          <w:lang w:val="en-CA"/>
        </w:rPr>
      </w:pPr>
      <w:r w:rsidRPr="00E34A05">
        <w:rPr>
          <w:lang w:val="en-CA"/>
        </w:rPr>
        <w:t xml:space="preserve">    options: &amp;[OptionItem],</w:t>
      </w:r>
    </w:p>
    <w:p w14:paraId="7B6BD5A7" w14:textId="77777777" w:rsidR="00E34A05" w:rsidRPr="00E34A05" w:rsidRDefault="00E34A05" w:rsidP="00E34A05">
      <w:pPr>
        <w:rPr>
          <w:lang w:val="en-CA"/>
        </w:rPr>
      </w:pPr>
      <w:r w:rsidRPr="00E34A05">
        <w:rPr>
          <w:lang w:val="en-CA"/>
        </w:rPr>
        <w:t xml:space="preserve">    tie_policy: TiePolicy,</w:t>
      </w:r>
    </w:p>
    <w:p w14:paraId="72F06505" w14:textId="77777777" w:rsidR="00E34A05" w:rsidRPr="00E34A05" w:rsidRDefault="00E34A05" w:rsidP="00E34A05">
      <w:pPr>
        <w:rPr>
          <w:lang w:val="en-CA"/>
        </w:rPr>
      </w:pPr>
      <w:r w:rsidRPr="00E34A05">
        <w:rPr>
          <w:lang w:val="en-CA"/>
        </w:rPr>
        <w:t xml:space="preserve">    rng: Option&lt;&amp;mut TieRng&gt;,</w:t>
      </w:r>
    </w:p>
    <w:p w14:paraId="0B606CAD" w14:textId="77777777" w:rsidR="00E34A05" w:rsidRPr="00E34A05" w:rsidRDefault="00E34A05" w:rsidP="00E34A05">
      <w:pPr>
        <w:rPr>
          <w:lang w:val="en-CA"/>
        </w:rPr>
      </w:pPr>
      <w:r w:rsidRPr="00E34A05">
        <w:rPr>
          <w:lang w:val="en-CA"/>
        </w:rPr>
        <w:t>) -&gt; OptionId;</w:t>
      </w:r>
    </w:p>
    <w:p w14:paraId="0D35E611" w14:textId="77777777" w:rsidR="00E34A05" w:rsidRPr="00E34A05" w:rsidRDefault="00E34A05" w:rsidP="00E34A05">
      <w:pPr>
        <w:numPr>
          <w:ilvl w:val="0"/>
          <w:numId w:val="18"/>
        </w:numPr>
        <w:rPr>
          <w:lang w:val="fr-CA"/>
        </w:rPr>
      </w:pPr>
      <w:r w:rsidRPr="00E34A05">
        <w:rPr>
          <w:lang w:val="fr-CA"/>
        </w:rPr>
        <w:t>Algorithm Outline (implementation plan)</w:t>
      </w:r>
    </w:p>
    <w:p w14:paraId="67C7DD02" w14:textId="77777777" w:rsidR="00E34A05" w:rsidRPr="00E34A05" w:rsidRDefault="00E34A05" w:rsidP="00E34A05">
      <w:pPr>
        <w:rPr>
          <w:lang w:val="fr-CA"/>
        </w:rPr>
      </w:pPr>
      <w:r w:rsidRPr="00E34A05">
        <w:rPr>
          <w:b/>
          <w:bCs/>
          <w:lang w:val="fr-CA"/>
        </w:rPr>
        <w:t>Preconditions</w:t>
      </w:r>
    </w:p>
    <w:p w14:paraId="797696D3" w14:textId="77777777" w:rsidR="00E34A05" w:rsidRPr="00E34A05" w:rsidRDefault="00E34A05" w:rsidP="00E34A05">
      <w:pPr>
        <w:numPr>
          <w:ilvl w:val="0"/>
          <w:numId w:val="19"/>
        </w:numPr>
        <w:rPr>
          <w:lang w:val="en-CA"/>
        </w:rPr>
      </w:pPr>
      <w:r w:rsidRPr="00E34A05">
        <w:rPr>
          <w:lang w:val="en-CA"/>
        </w:rPr>
        <w:lastRenderedPageBreak/>
        <w:t>Require magnitude == 1; else AllocError::InvalidMagnitude. (Also validated earlier in VALIDATE.)</w:t>
      </w:r>
    </w:p>
    <w:p w14:paraId="55851B94" w14:textId="77777777" w:rsidR="00E34A05" w:rsidRPr="00E34A05" w:rsidRDefault="00E34A05" w:rsidP="00E34A05">
      <w:pPr>
        <w:rPr>
          <w:lang w:val="fr-CA"/>
        </w:rPr>
      </w:pPr>
      <w:r w:rsidRPr="00E34A05">
        <w:rPr>
          <w:b/>
          <w:bCs/>
          <w:lang w:val="fr-CA"/>
        </w:rPr>
        <w:t>Find maximum</w:t>
      </w:r>
    </w:p>
    <w:p w14:paraId="6E7FF194" w14:textId="77777777" w:rsidR="00E34A05" w:rsidRPr="00E34A05" w:rsidRDefault="00E34A05" w:rsidP="00E34A05">
      <w:pPr>
        <w:numPr>
          <w:ilvl w:val="0"/>
          <w:numId w:val="20"/>
        </w:numPr>
        <w:rPr>
          <w:lang w:val="fr-CA"/>
        </w:rPr>
      </w:pPr>
      <w:r w:rsidRPr="00E34A05">
        <w:rPr>
          <w:lang w:val="en-CA"/>
        </w:rPr>
        <w:t xml:space="preserve">Scan scores.scores (integers) to get max and the list of tied options at max. </w:t>
      </w:r>
      <w:r w:rsidRPr="00E34A05">
        <w:rPr>
          <w:lang w:val="fr-CA"/>
        </w:rPr>
        <w:t>Integer math only.</w:t>
      </w:r>
    </w:p>
    <w:p w14:paraId="3D639B6C" w14:textId="77777777" w:rsidR="00E34A05" w:rsidRPr="00E34A05" w:rsidRDefault="00E34A05" w:rsidP="00E34A05">
      <w:pPr>
        <w:rPr>
          <w:lang w:val="fr-CA"/>
        </w:rPr>
      </w:pPr>
      <w:r w:rsidRPr="00E34A05">
        <w:rPr>
          <w:b/>
          <w:bCs/>
          <w:lang w:val="fr-CA"/>
        </w:rPr>
        <w:t>Tie handling</w:t>
      </w:r>
    </w:p>
    <w:p w14:paraId="314E645D" w14:textId="77777777" w:rsidR="00E34A05" w:rsidRPr="00E34A05" w:rsidRDefault="00E34A05" w:rsidP="00E34A05">
      <w:pPr>
        <w:numPr>
          <w:ilvl w:val="0"/>
          <w:numId w:val="21"/>
        </w:numPr>
        <w:rPr>
          <w:lang w:val="en-CA"/>
        </w:rPr>
      </w:pPr>
      <w:r w:rsidRPr="00E34A05">
        <w:rPr>
          <w:lang w:val="en-CA"/>
        </w:rPr>
        <w:t>If tied.len() == 1 → winner = tied[0].</w:t>
      </w:r>
    </w:p>
    <w:p w14:paraId="276D0D5E" w14:textId="77777777" w:rsidR="00E34A05" w:rsidRPr="00E34A05" w:rsidRDefault="00E34A05" w:rsidP="00E34A05">
      <w:pPr>
        <w:numPr>
          <w:ilvl w:val="0"/>
          <w:numId w:val="21"/>
        </w:numPr>
        <w:rPr>
          <w:lang w:val="en-CA"/>
        </w:rPr>
      </w:pPr>
      <w:r w:rsidRPr="00E34A05">
        <w:rPr>
          <w:lang w:val="en-CA"/>
        </w:rPr>
        <w:t xml:space="preserve">Else apply </w:t>
      </w:r>
      <w:r w:rsidRPr="00E34A05">
        <w:rPr>
          <w:b/>
          <w:bCs/>
          <w:lang w:val="en-CA"/>
        </w:rPr>
        <w:t>tie_policy (VM-VAR-032)</w:t>
      </w:r>
      <w:r w:rsidRPr="00E34A05">
        <w:rPr>
          <w:lang w:val="en-CA"/>
        </w:rPr>
        <w:t>:</w:t>
      </w:r>
    </w:p>
    <w:p w14:paraId="1DA690DD" w14:textId="77777777" w:rsidR="00E34A05" w:rsidRPr="00E34A05" w:rsidRDefault="00E34A05" w:rsidP="00E34A05">
      <w:pPr>
        <w:numPr>
          <w:ilvl w:val="1"/>
          <w:numId w:val="21"/>
        </w:numPr>
        <w:rPr>
          <w:lang w:val="en-CA"/>
        </w:rPr>
      </w:pPr>
      <w:r w:rsidRPr="00E34A05">
        <w:rPr>
          <w:lang w:val="en-CA"/>
        </w:rPr>
        <w:t>status_quo → pick the option with is_status_quo = true; if none or multiple, fall back to deterministic.</w:t>
      </w:r>
    </w:p>
    <w:p w14:paraId="1A102D3A" w14:textId="77777777" w:rsidR="00E34A05" w:rsidRPr="00E34A05" w:rsidRDefault="00E34A05" w:rsidP="00E34A05">
      <w:pPr>
        <w:numPr>
          <w:ilvl w:val="1"/>
          <w:numId w:val="21"/>
        </w:numPr>
        <w:rPr>
          <w:lang w:val="en-CA"/>
        </w:rPr>
      </w:pPr>
      <w:r w:rsidRPr="00E34A05">
        <w:rPr>
          <w:lang w:val="en-CA"/>
        </w:rPr>
        <w:t xml:space="preserve">deterministic → pick the smallest </w:t>
      </w:r>
      <w:r w:rsidRPr="00E34A05">
        <w:rPr>
          <w:b/>
          <w:bCs/>
          <w:lang w:val="en-CA"/>
        </w:rPr>
        <w:t>(order_index, OptionId)</w:t>
      </w:r>
      <w:r w:rsidRPr="00E34A05">
        <w:rPr>
          <w:lang w:val="en-CA"/>
        </w:rPr>
        <w:t xml:space="preserve"> among tied (uses Option.order_index).</w:t>
      </w:r>
    </w:p>
    <w:p w14:paraId="79A3D3B9" w14:textId="77777777" w:rsidR="00E34A05" w:rsidRPr="00E34A05" w:rsidRDefault="00E34A05" w:rsidP="00E34A05">
      <w:pPr>
        <w:numPr>
          <w:ilvl w:val="1"/>
          <w:numId w:val="21"/>
        </w:numPr>
        <w:rPr>
          <w:lang w:val="en-CA"/>
        </w:rPr>
      </w:pPr>
      <w:r w:rsidRPr="00E34A05">
        <w:rPr>
          <w:lang w:val="en-CA"/>
        </w:rPr>
        <w:t xml:space="preserve">random → draw uniformly using </w:t>
      </w:r>
      <w:r w:rsidRPr="00E34A05">
        <w:rPr>
          <w:b/>
          <w:bCs/>
          <w:lang w:val="en-CA"/>
        </w:rPr>
        <w:t>ChaCha20</w:t>
      </w:r>
      <w:r w:rsidRPr="00E34A05">
        <w:rPr>
          <w:lang w:val="en-CA"/>
        </w:rPr>
        <w:t xml:space="preserve"> seeded RNG constructed from </w:t>
      </w:r>
      <w:r w:rsidRPr="00E34A05">
        <w:rPr>
          <w:b/>
          <w:bCs/>
          <w:lang w:val="en-CA"/>
        </w:rPr>
        <w:t>tie_seed (VM-VAR-033)</w:t>
      </w:r>
      <w:r w:rsidRPr="00E34A05">
        <w:rPr>
          <w:lang w:val="en-CA"/>
        </w:rPr>
        <w:t>; log via pipeline TieLog rules.</w:t>
      </w:r>
    </w:p>
    <w:p w14:paraId="1CFE4F41" w14:textId="77777777" w:rsidR="00E34A05" w:rsidRPr="00E34A05" w:rsidRDefault="00E34A05" w:rsidP="00E34A05">
      <w:pPr>
        <w:rPr>
          <w:lang w:val="fr-CA"/>
        </w:rPr>
      </w:pPr>
      <w:r w:rsidRPr="00E34A05">
        <w:rPr>
          <w:b/>
          <w:bCs/>
          <w:lang w:val="fr-CA"/>
        </w:rPr>
        <w:t>Assemble allocation</w:t>
      </w:r>
    </w:p>
    <w:p w14:paraId="63332B94" w14:textId="77777777" w:rsidR="00E34A05" w:rsidRPr="00E34A05" w:rsidRDefault="00E34A05" w:rsidP="00E34A05">
      <w:pPr>
        <w:numPr>
          <w:ilvl w:val="0"/>
          <w:numId w:val="22"/>
        </w:numPr>
        <w:rPr>
          <w:lang w:val="en-CA"/>
        </w:rPr>
      </w:pPr>
      <w:r w:rsidRPr="00E34A05">
        <w:rPr>
          <w:lang w:val="en-CA"/>
        </w:rPr>
        <w:t>seats_or_power = { winner: 100 }, last_seat_tie = (tied.len() &gt; 1).</w:t>
      </w:r>
    </w:p>
    <w:p w14:paraId="3D1BCB18" w14:textId="77777777" w:rsidR="00E34A05" w:rsidRPr="00E34A05" w:rsidRDefault="00E34A05" w:rsidP="00E34A05">
      <w:pPr>
        <w:numPr>
          <w:ilvl w:val="0"/>
          <w:numId w:val="23"/>
        </w:numPr>
        <w:rPr>
          <w:lang w:val="fr-CA"/>
        </w:rPr>
      </w:pPr>
      <w:r w:rsidRPr="00E34A05">
        <w:rPr>
          <w:lang w:val="fr-CA"/>
        </w:rPr>
        <w:t>State Flow</w:t>
      </w:r>
    </w:p>
    <w:p w14:paraId="6E4B3AFF" w14:textId="77777777" w:rsidR="00E34A05" w:rsidRPr="00E34A05" w:rsidRDefault="00E34A05" w:rsidP="00E34A05">
      <w:pPr>
        <w:rPr>
          <w:lang w:val="en-CA"/>
        </w:rPr>
      </w:pPr>
      <w:r w:rsidRPr="00E34A05">
        <w:rPr>
          <w:lang w:val="en-CA"/>
        </w:rPr>
        <w:t xml:space="preserve">Pipeline order: TABULATE → </w:t>
      </w:r>
      <w:r w:rsidRPr="00E34A05">
        <w:rPr>
          <w:b/>
          <w:bCs/>
          <w:lang w:val="en-CA"/>
        </w:rPr>
        <w:t>ALLOCATE (this WTA)</w:t>
      </w:r>
      <w:r w:rsidRPr="00E34A05">
        <w:rPr>
          <w:lang w:val="en-CA"/>
        </w:rPr>
        <w:t xml:space="preserve"> → AGGREGATE.</w:t>
      </w:r>
      <w:r w:rsidRPr="00E34A05">
        <w:rPr>
          <w:lang w:val="en-CA"/>
        </w:rPr>
        <w:br/>
        <w:t>Ties (if any) are recorded per pipeline tie-logging rules; RNG only used when tie_policy = random.</w:t>
      </w:r>
    </w:p>
    <w:p w14:paraId="57233C53" w14:textId="77777777" w:rsidR="00E34A05" w:rsidRPr="00E34A05" w:rsidRDefault="00E34A05" w:rsidP="00E34A05">
      <w:pPr>
        <w:numPr>
          <w:ilvl w:val="0"/>
          <w:numId w:val="24"/>
        </w:numPr>
        <w:rPr>
          <w:lang w:val="fr-CA"/>
        </w:rPr>
      </w:pPr>
      <w:r w:rsidRPr="00E34A05">
        <w:rPr>
          <w:lang w:val="fr-CA"/>
        </w:rPr>
        <w:t>Determinism &amp; Numeric Rules</w:t>
      </w:r>
    </w:p>
    <w:p w14:paraId="7DCE275F" w14:textId="77777777" w:rsidR="00E34A05" w:rsidRPr="00E34A05" w:rsidRDefault="00E34A05" w:rsidP="00E34A05">
      <w:pPr>
        <w:rPr>
          <w:lang w:val="en-CA"/>
        </w:rPr>
      </w:pPr>
      <w:r w:rsidRPr="00E34A05">
        <w:rPr>
          <w:lang w:val="en-CA"/>
        </w:rPr>
        <w:t>Stable option ordering by (order_index, id); exact integers; no floats.</w:t>
      </w:r>
      <w:r w:rsidRPr="00E34A05">
        <w:rPr>
          <w:lang w:val="en-CA"/>
        </w:rPr>
        <w:br/>
        <w:t xml:space="preserve">Random tie breaks use only </w:t>
      </w:r>
      <w:r w:rsidRPr="00E34A05">
        <w:rPr>
          <w:b/>
          <w:bCs/>
          <w:lang w:val="en-CA"/>
        </w:rPr>
        <w:t>tie_seed (VM-VAR-033)</w:t>
      </w:r>
      <w:r w:rsidRPr="00E34A05">
        <w:rPr>
          <w:lang w:val="en-CA"/>
        </w:rPr>
        <w:t>; same inputs + same seed ⇒ identical outcome/logs across OS/arch.</w:t>
      </w:r>
    </w:p>
    <w:p w14:paraId="68C964F1" w14:textId="77777777" w:rsidR="00E34A05" w:rsidRPr="00E34A05" w:rsidRDefault="00E34A05" w:rsidP="00E34A05">
      <w:pPr>
        <w:numPr>
          <w:ilvl w:val="0"/>
          <w:numId w:val="25"/>
        </w:numPr>
        <w:rPr>
          <w:lang w:val="fr-CA"/>
        </w:rPr>
      </w:pPr>
      <w:r w:rsidRPr="00E34A05">
        <w:rPr>
          <w:lang w:val="fr-CA"/>
        </w:rPr>
        <w:t>Edge Cases &amp; Failure Policy</w:t>
      </w:r>
    </w:p>
    <w:p w14:paraId="11324E17" w14:textId="77777777" w:rsidR="00E34A05" w:rsidRPr="00E34A05" w:rsidRDefault="00E34A05" w:rsidP="00E34A05">
      <w:pPr>
        <w:numPr>
          <w:ilvl w:val="0"/>
          <w:numId w:val="26"/>
        </w:numPr>
        <w:rPr>
          <w:lang w:val="fr-CA"/>
        </w:rPr>
      </w:pPr>
      <w:r w:rsidRPr="00E34A05">
        <w:rPr>
          <w:lang w:val="fr-CA"/>
        </w:rPr>
        <w:t>magnitude != 1 ⇒ AllocError::InvalidMagnitude.</w:t>
      </w:r>
    </w:p>
    <w:p w14:paraId="51EA8858" w14:textId="77777777" w:rsidR="00E34A05" w:rsidRPr="00E34A05" w:rsidRDefault="00E34A05" w:rsidP="00E34A05">
      <w:pPr>
        <w:numPr>
          <w:ilvl w:val="0"/>
          <w:numId w:val="26"/>
        </w:numPr>
        <w:rPr>
          <w:lang w:val="en-CA"/>
        </w:rPr>
      </w:pPr>
      <w:r w:rsidRPr="00E34A05">
        <w:rPr>
          <w:lang w:val="en-CA"/>
        </w:rPr>
        <w:t>All scores zero ⇒ still select per tie policy (status_quo → SQ; else deterministic/random).</w:t>
      </w:r>
    </w:p>
    <w:p w14:paraId="2D7D7674" w14:textId="77777777" w:rsidR="00E34A05" w:rsidRPr="00E34A05" w:rsidRDefault="00E34A05" w:rsidP="00E34A05">
      <w:pPr>
        <w:numPr>
          <w:ilvl w:val="0"/>
          <w:numId w:val="26"/>
        </w:numPr>
        <w:rPr>
          <w:lang w:val="en-CA"/>
        </w:rPr>
      </w:pPr>
      <w:r w:rsidRPr="00E34A05">
        <w:rPr>
          <w:lang w:val="en-CA"/>
        </w:rPr>
        <w:t>Unknown options cannot appear (UnitScores comes from validated loader); if encountered, panic in debug / AllocError::UnknownOption in release.</w:t>
      </w:r>
    </w:p>
    <w:p w14:paraId="41361BDA" w14:textId="77777777" w:rsidR="00E34A05" w:rsidRPr="00E34A05" w:rsidRDefault="00E34A05" w:rsidP="00E34A05">
      <w:pPr>
        <w:numPr>
          <w:ilvl w:val="0"/>
          <w:numId w:val="26"/>
        </w:numPr>
        <w:rPr>
          <w:lang w:val="en-CA"/>
        </w:rPr>
      </w:pPr>
      <w:r w:rsidRPr="00E34A05">
        <w:rPr>
          <w:lang w:val="en-CA"/>
        </w:rPr>
        <w:lastRenderedPageBreak/>
        <w:t>Multiple is_status_quo = true is invalid upstream; if encountered, fall back to deterministic.</w:t>
      </w:r>
    </w:p>
    <w:p w14:paraId="53D7609F" w14:textId="77777777" w:rsidR="00E34A05" w:rsidRPr="00E34A05" w:rsidRDefault="00E34A05" w:rsidP="00E34A05">
      <w:pPr>
        <w:numPr>
          <w:ilvl w:val="0"/>
          <w:numId w:val="27"/>
        </w:numPr>
        <w:rPr>
          <w:lang w:val="fr-CA"/>
        </w:rPr>
      </w:pPr>
      <w:r w:rsidRPr="00E34A05">
        <w:rPr>
          <w:lang w:val="fr-CA"/>
        </w:rPr>
        <w:t>Test Checklist (must pass)</w:t>
      </w:r>
    </w:p>
    <w:p w14:paraId="08A29938" w14:textId="77777777" w:rsidR="00E34A05" w:rsidRPr="00E34A05" w:rsidRDefault="00E34A05" w:rsidP="00E34A05">
      <w:pPr>
        <w:numPr>
          <w:ilvl w:val="0"/>
          <w:numId w:val="28"/>
        </w:numPr>
        <w:rPr>
          <w:lang w:val="en-CA"/>
        </w:rPr>
      </w:pPr>
      <w:r w:rsidRPr="00E34A05">
        <w:rPr>
          <w:b/>
          <w:bCs/>
          <w:lang w:val="en-CA"/>
        </w:rPr>
        <w:t>VM-TST-002 (WTA wipe-out):</w:t>
      </w:r>
      <w:r w:rsidRPr="00E34A05">
        <w:rPr>
          <w:lang w:val="en-CA"/>
        </w:rPr>
        <w:t xml:space="preserve"> plurality A/B/C/D = 10/20/30/40, m=1 ⇒ D gets 100%.</w:t>
      </w:r>
    </w:p>
    <w:p w14:paraId="60DCAA92" w14:textId="77777777" w:rsidR="00E34A05" w:rsidRPr="00E34A05" w:rsidRDefault="00E34A05" w:rsidP="00E34A05">
      <w:pPr>
        <w:numPr>
          <w:ilvl w:val="0"/>
          <w:numId w:val="28"/>
        </w:numPr>
        <w:rPr>
          <w:lang w:val="en-CA"/>
        </w:rPr>
      </w:pPr>
      <w:r w:rsidRPr="00E34A05">
        <w:rPr>
          <w:b/>
          <w:bCs/>
          <w:lang w:val="en-CA"/>
        </w:rPr>
        <w:t>Magnitude guard:</w:t>
      </w:r>
      <w:r w:rsidRPr="00E34A05">
        <w:rPr>
          <w:lang w:val="en-CA"/>
        </w:rPr>
        <w:t xml:space="preserve"> set m=2 under WTA ⇒ fail with InvalidMagnitude.</w:t>
      </w:r>
    </w:p>
    <w:p w14:paraId="0C8889D8" w14:textId="77777777" w:rsidR="00E34A05" w:rsidRPr="00E34A05" w:rsidRDefault="00E34A05" w:rsidP="00E34A05">
      <w:pPr>
        <w:numPr>
          <w:ilvl w:val="0"/>
          <w:numId w:val="28"/>
        </w:numPr>
        <w:rPr>
          <w:lang w:val="en-CA"/>
        </w:rPr>
      </w:pPr>
      <w:r w:rsidRPr="00E34A05">
        <w:rPr>
          <w:b/>
          <w:bCs/>
          <w:lang w:val="en-CA"/>
        </w:rPr>
        <w:t>Status-quo tie:</w:t>
      </w:r>
      <w:r w:rsidRPr="00E34A05">
        <w:rPr>
          <w:lang w:val="en-CA"/>
        </w:rPr>
        <w:t xml:space="preserve"> top tie between Change and Status Quo with equal scores ⇒ winner = Status Quo under status_quo.</w:t>
      </w:r>
    </w:p>
    <w:p w14:paraId="6D1CDF09" w14:textId="77777777" w:rsidR="00E34A05" w:rsidRPr="00E34A05" w:rsidRDefault="00E34A05" w:rsidP="00E34A05">
      <w:pPr>
        <w:numPr>
          <w:ilvl w:val="0"/>
          <w:numId w:val="28"/>
        </w:numPr>
        <w:rPr>
          <w:lang w:val="en-CA"/>
        </w:rPr>
      </w:pPr>
      <w:r w:rsidRPr="00E34A05">
        <w:rPr>
          <w:b/>
          <w:bCs/>
          <w:lang w:val="en-CA"/>
        </w:rPr>
        <w:t>Deterministic tie:</w:t>
      </w:r>
      <w:r w:rsidRPr="00E34A05">
        <w:rPr>
          <w:lang w:val="en-CA"/>
        </w:rPr>
        <w:t xml:space="preserve"> same tie with deterministic ⇒ pick lowest (order_index, id).</w:t>
      </w:r>
    </w:p>
    <w:p w14:paraId="07A5459F" w14:textId="77777777" w:rsidR="00E34A05" w:rsidRPr="00E34A05" w:rsidRDefault="00E34A05" w:rsidP="00E34A05">
      <w:pPr>
        <w:numPr>
          <w:ilvl w:val="0"/>
          <w:numId w:val="28"/>
        </w:numPr>
        <w:rPr>
          <w:lang w:val="en-CA"/>
        </w:rPr>
      </w:pPr>
      <w:r w:rsidRPr="00E34A05">
        <w:rPr>
          <w:b/>
          <w:bCs/>
          <w:lang w:val="en-CA"/>
        </w:rPr>
        <w:t>Random tie (seeded):</w:t>
      </w:r>
      <w:r w:rsidRPr="00E34A05">
        <w:rPr>
          <w:lang w:val="en-CA"/>
        </w:rPr>
        <w:t xml:space="preserve"> same tie with random and fixed </w:t>
      </w:r>
      <w:r w:rsidRPr="00E34A05">
        <w:rPr>
          <w:b/>
          <w:bCs/>
          <w:lang w:val="en-CA"/>
        </w:rPr>
        <w:t>tie_seed</w:t>
      </w:r>
      <w:r w:rsidRPr="00E34A05">
        <w:rPr>
          <w:lang w:val="en-CA"/>
        </w:rPr>
        <w:t xml:space="preserve"> ⇒ reproducible winner and TieLog.</w:t>
      </w:r>
    </w:p>
    <w:p w14:paraId="6A6CA739" w14:textId="77777777" w:rsidR="00E34A05" w:rsidRPr="00E34A05" w:rsidRDefault="00000000" w:rsidP="00E34A05">
      <w:pPr>
        <w:rPr>
          <w:lang w:val="fr-CA"/>
        </w:rPr>
      </w:pPr>
      <w:r>
        <w:rPr>
          <w:lang w:val="fr-CA"/>
        </w:rPr>
        <w:pict w14:anchorId="37EDDD00">
          <v:rect id="_x0000_i1026" style="width:0;height:1.5pt" o:hralign="center" o:hrstd="t" o:hr="t" fillcolor="#a0a0a0" stroked="f"/>
        </w:pict>
      </w:r>
    </w:p>
    <w:p w14:paraId="25C019E3" w14:textId="65696E8B" w:rsidR="007978A4" w:rsidRPr="00E34A05" w:rsidRDefault="007978A4" w:rsidP="00E34A05">
      <w:pPr>
        <w:rPr>
          <w:lang w:val="en-CA"/>
        </w:rPr>
      </w:pPr>
    </w:p>
    <w:sectPr w:rsidR="007978A4" w:rsidRPr="00E34A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3C3C2E"/>
    <w:multiLevelType w:val="multilevel"/>
    <w:tmpl w:val="E8FCBCA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733D5E"/>
    <w:multiLevelType w:val="multilevel"/>
    <w:tmpl w:val="EDDA44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8A30FE"/>
    <w:multiLevelType w:val="multilevel"/>
    <w:tmpl w:val="97C6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C25F43"/>
    <w:multiLevelType w:val="multilevel"/>
    <w:tmpl w:val="9DB8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A1610"/>
    <w:multiLevelType w:val="multilevel"/>
    <w:tmpl w:val="120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C45978"/>
    <w:multiLevelType w:val="multilevel"/>
    <w:tmpl w:val="29D2D8C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5E2789"/>
    <w:multiLevelType w:val="multilevel"/>
    <w:tmpl w:val="FD94BD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B418D0"/>
    <w:multiLevelType w:val="multilevel"/>
    <w:tmpl w:val="452051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E23135"/>
    <w:multiLevelType w:val="multilevel"/>
    <w:tmpl w:val="E8C694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3A0ABA"/>
    <w:multiLevelType w:val="multilevel"/>
    <w:tmpl w:val="73E0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3B78C7"/>
    <w:multiLevelType w:val="multilevel"/>
    <w:tmpl w:val="5E98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F569F"/>
    <w:multiLevelType w:val="multilevel"/>
    <w:tmpl w:val="919A63A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6B3662"/>
    <w:multiLevelType w:val="multilevel"/>
    <w:tmpl w:val="361A08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FD0E29"/>
    <w:multiLevelType w:val="multilevel"/>
    <w:tmpl w:val="E12C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B05D4F"/>
    <w:multiLevelType w:val="multilevel"/>
    <w:tmpl w:val="DE4EFC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1F72CE"/>
    <w:multiLevelType w:val="multilevel"/>
    <w:tmpl w:val="0E98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067837"/>
    <w:multiLevelType w:val="multilevel"/>
    <w:tmpl w:val="6108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4E5B22"/>
    <w:multiLevelType w:val="multilevel"/>
    <w:tmpl w:val="CDC6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780D22"/>
    <w:multiLevelType w:val="multilevel"/>
    <w:tmpl w:val="080AAE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4705023">
    <w:abstractNumId w:val="8"/>
  </w:num>
  <w:num w:numId="2" w16cid:durableId="867256736">
    <w:abstractNumId w:val="6"/>
  </w:num>
  <w:num w:numId="3" w16cid:durableId="1509905785">
    <w:abstractNumId w:val="5"/>
  </w:num>
  <w:num w:numId="4" w16cid:durableId="564993515">
    <w:abstractNumId w:val="4"/>
  </w:num>
  <w:num w:numId="5" w16cid:durableId="2097088711">
    <w:abstractNumId w:val="7"/>
  </w:num>
  <w:num w:numId="6" w16cid:durableId="1137262320">
    <w:abstractNumId w:val="3"/>
  </w:num>
  <w:num w:numId="7" w16cid:durableId="1923368605">
    <w:abstractNumId w:val="2"/>
  </w:num>
  <w:num w:numId="8" w16cid:durableId="1564368685">
    <w:abstractNumId w:val="1"/>
  </w:num>
  <w:num w:numId="9" w16cid:durableId="1680691638">
    <w:abstractNumId w:val="0"/>
  </w:num>
  <w:num w:numId="10" w16cid:durableId="1351830975">
    <w:abstractNumId w:val="22"/>
  </w:num>
  <w:num w:numId="11" w16cid:durableId="1289890946">
    <w:abstractNumId w:val="27"/>
  </w:num>
  <w:num w:numId="12" w16cid:durableId="1872574501">
    <w:abstractNumId w:val="15"/>
  </w:num>
  <w:num w:numId="13" w16cid:durableId="1058674411">
    <w:abstractNumId w:val="13"/>
  </w:num>
  <w:num w:numId="14" w16cid:durableId="463810960">
    <w:abstractNumId w:val="23"/>
  </w:num>
  <w:num w:numId="15" w16cid:durableId="1306007507">
    <w:abstractNumId w:val="10"/>
  </w:num>
  <w:num w:numId="16" w16cid:durableId="927231778">
    <w:abstractNumId w:val="11"/>
  </w:num>
  <w:num w:numId="17" w16cid:durableId="98334575">
    <w:abstractNumId w:val="17"/>
  </w:num>
  <w:num w:numId="18" w16cid:durableId="1220940642">
    <w:abstractNumId w:val="16"/>
  </w:num>
  <w:num w:numId="19" w16cid:durableId="950936310">
    <w:abstractNumId w:val="18"/>
  </w:num>
  <w:num w:numId="20" w16cid:durableId="573010463">
    <w:abstractNumId w:val="25"/>
  </w:num>
  <w:num w:numId="21" w16cid:durableId="640577388">
    <w:abstractNumId w:val="24"/>
  </w:num>
  <w:num w:numId="22" w16cid:durableId="1275213475">
    <w:abstractNumId w:val="19"/>
  </w:num>
  <w:num w:numId="23" w16cid:durableId="1568765223">
    <w:abstractNumId w:val="21"/>
  </w:num>
  <w:num w:numId="24" w16cid:durableId="2123913869">
    <w:abstractNumId w:val="9"/>
  </w:num>
  <w:num w:numId="25" w16cid:durableId="465900465">
    <w:abstractNumId w:val="14"/>
  </w:num>
  <w:num w:numId="26" w16cid:durableId="1801651125">
    <w:abstractNumId w:val="12"/>
  </w:num>
  <w:num w:numId="27" w16cid:durableId="161549191">
    <w:abstractNumId w:val="20"/>
  </w:num>
  <w:num w:numId="28" w16cid:durableId="17170017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78A4"/>
    <w:rsid w:val="00A36B1C"/>
    <w:rsid w:val="00AA1D8D"/>
    <w:rsid w:val="00B47730"/>
    <w:rsid w:val="00CB0664"/>
    <w:rsid w:val="00CF21E6"/>
    <w:rsid w:val="00E34A05"/>
    <w:rsid w:val="00E62A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D7D700"/>
  <w14:defaultImageDpi w14:val="300"/>
  <w15:docId w15:val="{739AC4FC-BB72-4858-90A0-8297A945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601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Francois Jourdain</cp:lastModifiedBy>
  <cp:revision>3</cp:revision>
  <dcterms:created xsi:type="dcterms:W3CDTF">2013-12-23T23:15:00Z</dcterms:created>
  <dcterms:modified xsi:type="dcterms:W3CDTF">2025-08-12T13:57:00Z</dcterms:modified>
  <cp:category/>
</cp:coreProperties>
</file>