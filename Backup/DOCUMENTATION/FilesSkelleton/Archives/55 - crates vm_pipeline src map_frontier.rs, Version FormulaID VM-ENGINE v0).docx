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47C9" w14:textId="77777777" w:rsidR="00EF60D7" w:rsidRPr="00EF60D7" w:rsidRDefault="00EF60D7" w:rsidP="00EF60D7">
      <w:pPr>
        <w:rPr>
          <w:lang w:val="fr-CA"/>
        </w:rPr>
      </w:pPr>
      <w:r w:rsidRPr="00EF60D7">
        <w:rPr>
          <w:lang w:val="fr-CA"/>
        </w:rPr>
        <w:t xml:space="preserve">Pre-Coding Essentials (Component: </w:t>
      </w:r>
      <w:proofErr w:type="spellStart"/>
      <w:r w:rsidRPr="00EF60D7">
        <w:rPr>
          <w:lang w:val="fr-CA"/>
        </w:rPr>
        <w:t>crates</w:t>
      </w:r>
      <w:proofErr w:type="spellEnd"/>
      <w:r w:rsidRPr="00EF60D7">
        <w:rPr>
          <w:lang w:val="fr-CA"/>
        </w:rPr>
        <w:t>/</w:t>
      </w:r>
      <w:proofErr w:type="spellStart"/>
      <w:r w:rsidRPr="00EF60D7">
        <w:rPr>
          <w:lang w:val="fr-CA"/>
        </w:rPr>
        <w:t>vm_pipeline</w:t>
      </w:r>
      <w:proofErr w:type="spellEnd"/>
      <w:r w:rsidRPr="00EF60D7">
        <w:rPr>
          <w:lang w:val="fr-CA"/>
        </w:rPr>
        <w:t>/src/map_frontier.rs, Version/</w:t>
      </w:r>
      <w:proofErr w:type="spellStart"/>
      <w:r w:rsidRPr="00EF60D7">
        <w:rPr>
          <w:lang w:val="fr-CA"/>
        </w:rPr>
        <w:t>FormulaID</w:t>
      </w:r>
      <w:proofErr w:type="spellEnd"/>
      <w:r w:rsidRPr="00EF60D7">
        <w:rPr>
          <w:lang w:val="fr-CA"/>
        </w:rPr>
        <w:t>: VM-ENGINE v0) — 55/89</w:t>
      </w:r>
    </w:p>
    <w:p w14:paraId="504F9314" w14:textId="77777777" w:rsidR="00EF60D7" w:rsidRPr="00EF60D7" w:rsidRDefault="00EF60D7" w:rsidP="00EF60D7">
      <w:pPr>
        <w:numPr>
          <w:ilvl w:val="0"/>
          <w:numId w:val="33"/>
        </w:numPr>
        <w:rPr>
          <w:lang w:val="fr-CA"/>
        </w:rPr>
      </w:pPr>
      <w:r w:rsidRPr="00EF60D7">
        <w:rPr>
          <w:lang w:val="fr-CA"/>
        </w:rPr>
        <w:t xml:space="preserve">Goal &amp; </w:t>
      </w:r>
      <w:proofErr w:type="spellStart"/>
      <w:r w:rsidRPr="00EF60D7">
        <w:rPr>
          <w:lang w:val="fr-CA"/>
        </w:rPr>
        <w:t>Success</w:t>
      </w:r>
      <w:proofErr w:type="spellEnd"/>
    </w:p>
    <w:p w14:paraId="17CA54CA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Goal: Translate per-Unit support into </w:t>
      </w:r>
      <w:proofErr w:type="spellStart"/>
      <w:r w:rsidRPr="00EF60D7">
        <w:rPr>
          <w:b/>
          <w:bCs/>
          <w:lang w:val="en-CA"/>
        </w:rPr>
        <w:t>FrontierMap</w:t>
      </w:r>
      <w:proofErr w:type="spellEnd"/>
      <w:r w:rsidRPr="00EF60D7">
        <w:rPr>
          <w:lang w:val="en-CA"/>
        </w:rPr>
        <w:t xml:space="preserve"> statuses using the selected </w:t>
      </w:r>
      <w:r w:rsidRPr="00EF60D7">
        <w:rPr>
          <w:b/>
          <w:bCs/>
          <w:lang w:val="en-CA"/>
        </w:rPr>
        <w:t>frontier mode</w:t>
      </w:r>
      <w:r w:rsidRPr="00EF60D7">
        <w:rPr>
          <w:lang w:val="en-CA"/>
        </w:rPr>
        <w:t>, contiguity policy, island/corridor rule, and scoped per-Unit quorum effects.</w:t>
      </w:r>
    </w:p>
    <w:p w14:paraId="482379C9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Success: Exactly one status per Unit; components computed only from allowed edge types; per-Unit quorum respected; </w:t>
      </w:r>
      <w:r w:rsidRPr="00EF60D7">
        <w:rPr>
          <w:b/>
          <w:bCs/>
          <w:lang w:val="en-CA"/>
        </w:rPr>
        <w:t>protected areas never change</w:t>
      </w:r>
      <w:r w:rsidRPr="00EF60D7">
        <w:rPr>
          <w:lang w:val="en-CA"/>
        </w:rPr>
        <w:t xml:space="preserve"> (blocked with a flag); output matches </w:t>
      </w:r>
      <w:proofErr w:type="spellStart"/>
      <w:r w:rsidRPr="00EF60D7">
        <w:rPr>
          <w:lang w:val="en-CA"/>
        </w:rPr>
        <w:t>FrontierMap</w:t>
      </w:r>
      <w:proofErr w:type="spellEnd"/>
      <w:r w:rsidRPr="00EF60D7">
        <w:rPr>
          <w:lang w:val="en-CA"/>
        </w:rPr>
        <w:t xml:space="preserve"> fields; deterministic given same inputs.</w:t>
      </w:r>
    </w:p>
    <w:p w14:paraId="1403FAE6" w14:textId="77777777" w:rsidR="00EF60D7" w:rsidRPr="00EF60D7" w:rsidRDefault="00EF60D7" w:rsidP="00EF60D7">
      <w:pPr>
        <w:numPr>
          <w:ilvl w:val="0"/>
          <w:numId w:val="34"/>
        </w:numPr>
        <w:rPr>
          <w:lang w:val="fr-CA"/>
        </w:rPr>
      </w:pPr>
      <w:r w:rsidRPr="00EF60D7">
        <w:rPr>
          <w:lang w:val="fr-CA"/>
        </w:rPr>
        <w:t>Scope</w:t>
      </w:r>
    </w:p>
    <w:p w14:paraId="77BD0C17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In scope: </w:t>
      </w:r>
      <w:proofErr w:type="spellStart"/>
      <w:r w:rsidRPr="00EF60D7">
        <w:rPr>
          <w:b/>
          <w:bCs/>
          <w:lang w:val="en-CA"/>
        </w:rPr>
        <w:t>frontier_mode</w:t>
      </w:r>
      <w:proofErr w:type="spellEnd"/>
      <w:r w:rsidRPr="00EF60D7">
        <w:rPr>
          <w:b/>
          <w:bCs/>
          <w:lang w:val="en-CA"/>
        </w:rPr>
        <w:t xml:space="preserve"> ∈ {</w:t>
      </w:r>
      <w:proofErr w:type="spellStart"/>
      <w:r w:rsidRPr="00EF60D7">
        <w:rPr>
          <w:b/>
          <w:bCs/>
          <w:lang w:val="en-CA"/>
        </w:rPr>
        <w:t>sliding_scale</w:t>
      </w:r>
      <w:proofErr w:type="spellEnd"/>
      <w:r w:rsidRPr="00EF60D7">
        <w:rPr>
          <w:b/>
          <w:bCs/>
          <w:lang w:val="en-CA"/>
        </w:rPr>
        <w:t xml:space="preserve">, </w:t>
      </w:r>
      <w:proofErr w:type="spellStart"/>
      <w:r w:rsidRPr="00EF60D7">
        <w:rPr>
          <w:b/>
          <w:bCs/>
          <w:lang w:val="en-CA"/>
        </w:rPr>
        <w:t>autonomy_ladder</w:t>
      </w:r>
      <w:proofErr w:type="spellEnd"/>
      <w:r w:rsidRPr="00EF60D7">
        <w:rPr>
          <w:b/>
          <w:bCs/>
          <w:lang w:val="en-CA"/>
        </w:rPr>
        <w:t>}</w:t>
      </w:r>
      <w:r w:rsidRPr="00EF60D7">
        <w:rPr>
          <w:lang w:val="en-CA"/>
        </w:rPr>
        <w:t xml:space="preserve"> (where “binary” is just a single cutoff band), component/contiguity computation, island/corridor handling, per-Unit quorum interaction, autonomy package tagging (via bands), summary counters.</w:t>
      </w:r>
    </w:p>
    <w:p w14:paraId="2A85B396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Out of scope: Gate evaluation (must have </w:t>
      </w:r>
      <w:r w:rsidRPr="00EF60D7">
        <w:rPr>
          <w:b/>
          <w:bCs/>
          <w:lang w:val="en-CA"/>
        </w:rPr>
        <w:t>passed</w:t>
      </w:r>
      <w:r w:rsidRPr="00EF60D7">
        <w:rPr>
          <w:lang w:val="en-CA"/>
        </w:rPr>
        <w:t xml:space="preserve"> already), tie resolution, report rendering.</w:t>
      </w:r>
    </w:p>
    <w:p w14:paraId="66474440" w14:textId="77777777" w:rsidR="00EF60D7" w:rsidRPr="00EF60D7" w:rsidRDefault="00EF60D7" w:rsidP="00EF60D7">
      <w:pPr>
        <w:numPr>
          <w:ilvl w:val="0"/>
          <w:numId w:val="35"/>
        </w:numPr>
        <w:rPr>
          <w:lang w:val="en-CA"/>
        </w:rPr>
      </w:pPr>
      <w:r w:rsidRPr="00EF60D7">
        <w:rPr>
          <w:lang w:val="en-CA"/>
        </w:rPr>
        <w:t>Inputs → Outputs (with schemas/IDs)</w:t>
      </w:r>
    </w:p>
    <w:p w14:paraId="57124562" w14:textId="77777777" w:rsidR="00EF60D7" w:rsidRPr="00EF60D7" w:rsidRDefault="00EF60D7" w:rsidP="00EF60D7">
      <w:pPr>
        <w:rPr>
          <w:lang w:val="fr-CA"/>
        </w:rPr>
      </w:pPr>
      <w:r w:rsidRPr="00EF60D7">
        <w:rPr>
          <w:lang w:val="fr-CA"/>
        </w:rPr>
        <w:t>Inputs</w:t>
      </w:r>
    </w:p>
    <w:p w14:paraId="72FC9D49" w14:textId="77777777" w:rsidR="00EF60D7" w:rsidRPr="00EF60D7" w:rsidRDefault="00EF60D7" w:rsidP="00EF60D7">
      <w:pPr>
        <w:numPr>
          <w:ilvl w:val="0"/>
          <w:numId w:val="36"/>
        </w:numPr>
        <w:rPr>
          <w:lang w:val="en-CA"/>
        </w:rPr>
      </w:pPr>
      <w:proofErr w:type="spellStart"/>
      <w:r w:rsidRPr="00EF60D7">
        <w:rPr>
          <w:b/>
          <w:bCs/>
          <w:lang w:val="en-CA"/>
        </w:rPr>
        <w:t>LoadedContext</w:t>
      </w:r>
      <w:proofErr w:type="spellEnd"/>
      <w:r w:rsidRPr="00EF60D7">
        <w:rPr>
          <w:lang w:val="en-CA"/>
        </w:rPr>
        <w:t xml:space="preserve"> (Units with </w:t>
      </w:r>
      <w:proofErr w:type="spellStart"/>
      <w:r w:rsidRPr="00EF60D7">
        <w:rPr>
          <w:lang w:val="en-CA"/>
        </w:rPr>
        <w:t>protected_</w:t>
      </w:r>
      <w:proofErr w:type="gramStart"/>
      <w:r w:rsidRPr="00EF60D7">
        <w:rPr>
          <w:lang w:val="en-CA"/>
        </w:rPr>
        <w:t>area</w:t>
      </w:r>
      <w:proofErr w:type="spellEnd"/>
      <w:r w:rsidRPr="00EF60D7">
        <w:rPr>
          <w:lang w:val="en-CA"/>
        </w:rPr>
        <w:t>?,</w:t>
      </w:r>
      <w:proofErr w:type="gramEnd"/>
      <w:r w:rsidRPr="00EF60D7">
        <w:rPr>
          <w:lang w:val="en-CA"/>
        </w:rPr>
        <w:t xml:space="preserve"> Adjacency {</w:t>
      </w:r>
      <w:proofErr w:type="spellStart"/>
      <w:proofErr w:type="gramStart"/>
      <w:r w:rsidRPr="00EF60D7">
        <w:rPr>
          <w:lang w:val="en-CA"/>
        </w:rPr>
        <w:t>a,b</w:t>
      </w:r>
      <w:proofErr w:type="gramEnd"/>
      <w:r w:rsidRPr="00EF60D7">
        <w:rPr>
          <w:lang w:val="en-CA"/>
        </w:rPr>
        <w:t>,type</w:t>
      </w:r>
      <w:proofErr w:type="spellEnd"/>
      <w:r w:rsidRPr="00EF60D7">
        <w:rPr>
          <w:lang w:val="en-CA"/>
        </w:rPr>
        <w:t xml:space="preserve">}, </w:t>
      </w:r>
      <w:proofErr w:type="spellStart"/>
      <w:r w:rsidRPr="00EF60D7">
        <w:rPr>
          <w:lang w:val="en-CA"/>
        </w:rPr>
        <w:t>ParameterSet</w:t>
      </w:r>
      <w:proofErr w:type="spellEnd"/>
      <w:r w:rsidRPr="00EF60D7">
        <w:rPr>
          <w:lang w:val="en-CA"/>
        </w:rPr>
        <w:t>).</w:t>
      </w:r>
    </w:p>
    <w:p w14:paraId="602AEDCE" w14:textId="77777777" w:rsidR="00EF60D7" w:rsidRPr="00EF60D7" w:rsidRDefault="00EF60D7" w:rsidP="00EF60D7">
      <w:pPr>
        <w:numPr>
          <w:ilvl w:val="0"/>
          <w:numId w:val="36"/>
        </w:numPr>
        <w:rPr>
          <w:lang w:val="en-CA"/>
        </w:rPr>
      </w:pPr>
      <w:r w:rsidRPr="00EF60D7">
        <w:rPr>
          <w:lang w:val="en-CA"/>
        </w:rPr>
        <w:t xml:space="preserve">Per-Unit </w:t>
      </w:r>
      <w:r w:rsidRPr="00EF60D7">
        <w:rPr>
          <w:b/>
          <w:bCs/>
          <w:lang w:val="en-CA"/>
        </w:rPr>
        <w:t>support % for Change</w:t>
      </w:r>
      <w:r w:rsidRPr="00EF60D7">
        <w:rPr>
          <w:lang w:val="en-CA"/>
        </w:rPr>
        <w:t xml:space="preserve"> (approval: </w:t>
      </w:r>
      <w:r w:rsidRPr="00EF60D7">
        <w:rPr>
          <w:b/>
          <w:bCs/>
          <w:lang w:val="en-CA"/>
        </w:rPr>
        <w:t xml:space="preserve">approval rate = </w:t>
      </w:r>
      <w:proofErr w:type="spellStart"/>
      <w:r w:rsidRPr="00EF60D7">
        <w:rPr>
          <w:b/>
          <w:bCs/>
          <w:lang w:val="en-CA"/>
        </w:rPr>
        <w:t>approvals_for_change</w:t>
      </w:r>
      <w:proofErr w:type="spellEnd"/>
      <w:r w:rsidRPr="00EF60D7">
        <w:rPr>
          <w:b/>
          <w:bCs/>
          <w:lang w:val="en-CA"/>
        </w:rPr>
        <w:t xml:space="preserve"> / </w:t>
      </w:r>
      <w:proofErr w:type="spellStart"/>
      <w:r w:rsidRPr="00EF60D7">
        <w:rPr>
          <w:b/>
          <w:bCs/>
          <w:lang w:val="en-CA"/>
        </w:rPr>
        <w:t>valid_ballots</w:t>
      </w:r>
      <w:proofErr w:type="spellEnd"/>
      <w:r w:rsidRPr="00EF60D7">
        <w:rPr>
          <w:lang w:val="en-CA"/>
        </w:rPr>
        <w:t>).</w:t>
      </w:r>
    </w:p>
    <w:p w14:paraId="69F1F470" w14:textId="77777777" w:rsidR="00EF60D7" w:rsidRPr="00EF60D7" w:rsidRDefault="00EF60D7" w:rsidP="00EF60D7">
      <w:pPr>
        <w:numPr>
          <w:ilvl w:val="0"/>
          <w:numId w:val="36"/>
        </w:numPr>
        <w:rPr>
          <w:lang w:val="en-CA"/>
        </w:rPr>
      </w:pPr>
      <w:r w:rsidRPr="00EF60D7">
        <w:rPr>
          <w:lang w:val="en-CA"/>
        </w:rPr>
        <w:t>Optional map of per-Unit quorum pass/fail (if VM-VAR-021 &gt; 0 with scope).</w:t>
      </w:r>
    </w:p>
    <w:p w14:paraId="023B6F84" w14:textId="77777777" w:rsidR="00EF60D7" w:rsidRPr="00EF60D7" w:rsidRDefault="00EF60D7" w:rsidP="00EF60D7">
      <w:pPr>
        <w:rPr>
          <w:lang w:val="fr-CA"/>
        </w:rPr>
      </w:pPr>
      <w:r w:rsidRPr="00EF60D7">
        <w:rPr>
          <w:lang w:val="fr-CA"/>
        </w:rPr>
        <w:t>Variables (</w:t>
      </w:r>
      <w:proofErr w:type="spellStart"/>
      <w:r w:rsidRPr="00EF60D7">
        <w:rPr>
          <w:lang w:val="fr-CA"/>
        </w:rPr>
        <w:t>used</w:t>
      </w:r>
      <w:proofErr w:type="spellEnd"/>
      <w:r w:rsidRPr="00EF60D7">
        <w:rPr>
          <w:lang w:val="fr-CA"/>
        </w:rPr>
        <w:t xml:space="preserve"> </w:t>
      </w:r>
      <w:proofErr w:type="spellStart"/>
      <w:r w:rsidRPr="00EF60D7">
        <w:rPr>
          <w:lang w:val="fr-CA"/>
        </w:rPr>
        <w:t>here</w:t>
      </w:r>
      <w:proofErr w:type="spellEnd"/>
      <w:r w:rsidRPr="00EF60D7">
        <w:rPr>
          <w:lang w:val="fr-CA"/>
        </w:rPr>
        <w:t>)</w:t>
      </w:r>
    </w:p>
    <w:p w14:paraId="3D31D3F9" w14:textId="77777777" w:rsidR="00EF60D7" w:rsidRPr="00EF60D7" w:rsidRDefault="00EF60D7" w:rsidP="00EF60D7">
      <w:pPr>
        <w:numPr>
          <w:ilvl w:val="0"/>
          <w:numId w:val="37"/>
        </w:numPr>
        <w:rPr>
          <w:lang w:val="en-CA"/>
        </w:rPr>
      </w:pPr>
      <w:r w:rsidRPr="00EF60D7">
        <w:rPr>
          <w:b/>
          <w:bCs/>
          <w:lang w:val="en-CA"/>
        </w:rPr>
        <w:t xml:space="preserve">VM-VAR-040 </w:t>
      </w:r>
      <w:proofErr w:type="spellStart"/>
      <w:r w:rsidRPr="00EF60D7">
        <w:rPr>
          <w:b/>
          <w:bCs/>
          <w:lang w:val="en-CA"/>
        </w:rPr>
        <w:t>frontier_mode</w:t>
      </w:r>
      <w:proofErr w:type="spellEnd"/>
      <w:r w:rsidRPr="00EF60D7">
        <w:rPr>
          <w:lang w:val="en-CA"/>
        </w:rPr>
        <w:t xml:space="preserve"> ∈ {none, </w:t>
      </w:r>
      <w:proofErr w:type="spellStart"/>
      <w:r w:rsidRPr="00EF60D7">
        <w:rPr>
          <w:lang w:val="en-CA"/>
        </w:rPr>
        <w:t>sliding_scale</w:t>
      </w:r>
      <w:proofErr w:type="spellEnd"/>
      <w:r w:rsidRPr="00EF60D7">
        <w:rPr>
          <w:lang w:val="en-CA"/>
        </w:rPr>
        <w:t xml:space="preserve">, </w:t>
      </w:r>
      <w:proofErr w:type="spellStart"/>
      <w:r w:rsidRPr="00EF60D7">
        <w:rPr>
          <w:lang w:val="en-CA"/>
        </w:rPr>
        <w:t>autonomy_ladder</w:t>
      </w:r>
      <w:proofErr w:type="spellEnd"/>
      <w:r w:rsidRPr="00EF60D7">
        <w:rPr>
          <w:lang w:val="en-CA"/>
        </w:rPr>
        <w:t>} (we are called only if ≠ none).</w:t>
      </w:r>
    </w:p>
    <w:p w14:paraId="3B9DDA11" w14:textId="77777777" w:rsidR="00EF60D7" w:rsidRPr="00EF60D7" w:rsidRDefault="00EF60D7" w:rsidP="00EF60D7">
      <w:pPr>
        <w:numPr>
          <w:ilvl w:val="0"/>
          <w:numId w:val="37"/>
        </w:numPr>
        <w:rPr>
          <w:lang w:val="en-CA"/>
        </w:rPr>
      </w:pPr>
      <w:r w:rsidRPr="00EF60D7">
        <w:rPr>
          <w:b/>
          <w:bCs/>
          <w:lang w:val="en-CA"/>
        </w:rPr>
        <w:t xml:space="preserve">VM-VAR-042 </w:t>
      </w:r>
      <w:proofErr w:type="spellStart"/>
      <w:r w:rsidRPr="00EF60D7">
        <w:rPr>
          <w:b/>
          <w:bCs/>
          <w:lang w:val="en-CA"/>
        </w:rPr>
        <w:t>frontier_bands</w:t>
      </w:r>
      <w:proofErr w:type="spellEnd"/>
      <w:r w:rsidRPr="00EF60D7">
        <w:rPr>
          <w:lang w:val="en-CA"/>
        </w:rPr>
        <w:t xml:space="preserve"> — ordered, non-overlapping bands; may carry </w:t>
      </w:r>
      <w:r w:rsidRPr="00EF60D7">
        <w:rPr>
          <w:b/>
          <w:bCs/>
          <w:lang w:val="en-CA"/>
        </w:rPr>
        <w:t>action/AP ids</w:t>
      </w:r>
      <w:r w:rsidRPr="00EF60D7">
        <w:rPr>
          <w:lang w:val="en-CA"/>
        </w:rPr>
        <w:t xml:space="preserve"> for autonomy ladder.</w:t>
      </w:r>
    </w:p>
    <w:p w14:paraId="31C38A27" w14:textId="77777777" w:rsidR="00EF60D7" w:rsidRPr="00EF60D7" w:rsidRDefault="00EF60D7" w:rsidP="00EF60D7">
      <w:pPr>
        <w:numPr>
          <w:ilvl w:val="0"/>
          <w:numId w:val="37"/>
        </w:numPr>
        <w:rPr>
          <w:lang w:val="en-CA"/>
        </w:rPr>
      </w:pPr>
      <w:r w:rsidRPr="00EF60D7">
        <w:rPr>
          <w:b/>
          <w:bCs/>
          <w:lang w:val="en-CA"/>
        </w:rPr>
        <w:t xml:space="preserve">VM-VAR-047 </w:t>
      </w:r>
      <w:proofErr w:type="spellStart"/>
      <w:r w:rsidRPr="00EF60D7">
        <w:rPr>
          <w:b/>
          <w:bCs/>
          <w:lang w:val="en-CA"/>
        </w:rPr>
        <w:t>contiguity_edge_types</w:t>
      </w:r>
      <w:proofErr w:type="spellEnd"/>
      <w:r w:rsidRPr="00EF60D7">
        <w:rPr>
          <w:lang w:val="en-CA"/>
        </w:rPr>
        <w:t xml:space="preserve"> ⊆ {land, bridge, water}.</w:t>
      </w:r>
    </w:p>
    <w:p w14:paraId="3597DB0D" w14:textId="77777777" w:rsidR="00EF60D7" w:rsidRPr="00EF60D7" w:rsidRDefault="00EF60D7" w:rsidP="00EF60D7">
      <w:pPr>
        <w:numPr>
          <w:ilvl w:val="0"/>
          <w:numId w:val="37"/>
        </w:numPr>
        <w:rPr>
          <w:lang w:val="en-CA"/>
        </w:rPr>
      </w:pPr>
      <w:r w:rsidRPr="00EF60D7">
        <w:rPr>
          <w:b/>
          <w:bCs/>
          <w:lang w:val="en-CA"/>
        </w:rPr>
        <w:t xml:space="preserve">VM-VAR-048 </w:t>
      </w:r>
      <w:proofErr w:type="spellStart"/>
      <w:r w:rsidRPr="00EF60D7">
        <w:rPr>
          <w:b/>
          <w:bCs/>
          <w:lang w:val="en-CA"/>
        </w:rPr>
        <w:t>island_exception_rule</w:t>
      </w:r>
      <w:proofErr w:type="spellEnd"/>
      <w:r w:rsidRPr="00EF60D7">
        <w:rPr>
          <w:lang w:val="en-CA"/>
        </w:rPr>
        <w:t xml:space="preserve"> ∈ {none, </w:t>
      </w:r>
      <w:proofErr w:type="spellStart"/>
      <w:r w:rsidRPr="00EF60D7">
        <w:rPr>
          <w:lang w:val="en-CA"/>
        </w:rPr>
        <w:t>ferry_allowed</w:t>
      </w:r>
      <w:proofErr w:type="spellEnd"/>
      <w:r w:rsidRPr="00EF60D7">
        <w:rPr>
          <w:lang w:val="en-CA"/>
        </w:rPr>
        <w:t xml:space="preserve">, </w:t>
      </w:r>
      <w:proofErr w:type="spellStart"/>
      <w:r w:rsidRPr="00EF60D7">
        <w:rPr>
          <w:lang w:val="en-CA"/>
        </w:rPr>
        <w:t>corridor_required</w:t>
      </w:r>
      <w:proofErr w:type="spellEnd"/>
      <w:r w:rsidRPr="00EF60D7">
        <w:rPr>
          <w:lang w:val="en-CA"/>
        </w:rPr>
        <w:t>}.</w:t>
      </w:r>
    </w:p>
    <w:p w14:paraId="1DBB563F" w14:textId="77777777" w:rsidR="00EF60D7" w:rsidRPr="00EF60D7" w:rsidRDefault="00EF60D7" w:rsidP="00EF60D7">
      <w:pPr>
        <w:numPr>
          <w:ilvl w:val="0"/>
          <w:numId w:val="37"/>
        </w:numPr>
        <w:rPr>
          <w:lang w:val="en-CA"/>
        </w:rPr>
      </w:pPr>
      <w:r w:rsidRPr="00EF60D7">
        <w:rPr>
          <w:b/>
          <w:bCs/>
          <w:lang w:val="en-CA"/>
        </w:rPr>
        <w:t xml:space="preserve">VM-VAR-021 </w:t>
      </w:r>
      <w:proofErr w:type="spellStart"/>
      <w:r w:rsidRPr="00EF60D7">
        <w:rPr>
          <w:b/>
          <w:bCs/>
          <w:lang w:val="en-CA"/>
        </w:rPr>
        <w:t>quorum_per_unit_pct</w:t>
      </w:r>
      <w:proofErr w:type="spellEnd"/>
      <w:r w:rsidRPr="00EF60D7">
        <w:rPr>
          <w:lang w:val="en-CA"/>
        </w:rPr>
        <w:t xml:space="preserve"> (+ </w:t>
      </w:r>
      <w:r w:rsidRPr="00EF60D7">
        <w:rPr>
          <w:b/>
          <w:bCs/>
          <w:lang w:val="en-CA"/>
        </w:rPr>
        <w:t>VM-VAR-021_scope</w:t>
      </w:r>
      <w:r w:rsidRPr="00EF60D7">
        <w:rPr>
          <w:lang w:val="en-CA"/>
        </w:rPr>
        <w:t>) if provided by gates.</w:t>
      </w:r>
    </w:p>
    <w:p w14:paraId="36E85E2B" w14:textId="77777777" w:rsidR="00EF60D7" w:rsidRPr="00EF60D7" w:rsidRDefault="00EF60D7" w:rsidP="00EF60D7">
      <w:pPr>
        <w:rPr>
          <w:lang w:val="fr-CA"/>
        </w:rPr>
      </w:pPr>
      <w:r w:rsidRPr="00EF60D7">
        <w:rPr>
          <w:lang w:val="fr-CA"/>
        </w:rPr>
        <w:t>Output</w:t>
      </w:r>
    </w:p>
    <w:p w14:paraId="0B7162B4" w14:textId="77777777" w:rsidR="00EF60D7" w:rsidRPr="00EF60D7" w:rsidRDefault="00EF60D7" w:rsidP="00EF60D7">
      <w:pPr>
        <w:numPr>
          <w:ilvl w:val="0"/>
          <w:numId w:val="38"/>
        </w:numPr>
        <w:rPr>
          <w:lang w:val="en-CA"/>
        </w:rPr>
      </w:pPr>
      <w:proofErr w:type="spellStart"/>
      <w:r w:rsidRPr="00EF60D7">
        <w:rPr>
          <w:b/>
          <w:bCs/>
          <w:lang w:val="en-CA"/>
        </w:rPr>
        <w:t>FrontierMap</w:t>
      </w:r>
      <w:proofErr w:type="spellEnd"/>
      <w:r w:rsidRPr="00EF60D7">
        <w:rPr>
          <w:b/>
          <w:bCs/>
          <w:lang w:val="en-CA"/>
        </w:rPr>
        <w:t xml:space="preserve"> (</w:t>
      </w:r>
      <w:proofErr w:type="gramStart"/>
      <w:r w:rsidRPr="00EF60D7">
        <w:rPr>
          <w:b/>
          <w:bCs/>
          <w:lang w:val="en-CA"/>
        </w:rPr>
        <w:t>FR:…</w:t>
      </w:r>
      <w:proofErr w:type="gramEnd"/>
      <w:r w:rsidRPr="00EF60D7">
        <w:rPr>
          <w:b/>
          <w:bCs/>
          <w:lang w:val="en-CA"/>
        </w:rPr>
        <w:t>)</w:t>
      </w:r>
      <w:r w:rsidRPr="00EF60D7">
        <w:rPr>
          <w:lang w:val="en-CA"/>
        </w:rPr>
        <w:t xml:space="preserve"> with per-Unit fields: {status, </w:t>
      </w:r>
      <w:proofErr w:type="spellStart"/>
      <w:r w:rsidRPr="00EF60D7">
        <w:rPr>
          <w:lang w:val="en-CA"/>
        </w:rPr>
        <w:t>band_</w:t>
      </w:r>
      <w:proofErr w:type="gramStart"/>
      <w:r w:rsidRPr="00EF60D7">
        <w:rPr>
          <w:lang w:val="en-CA"/>
        </w:rPr>
        <w:t>id</w:t>
      </w:r>
      <w:proofErr w:type="spellEnd"/>
      <w:r w:rsidRPr="00EF60D7">
        <w:rPr>
          <w:lang w:val="en-CA"/>
        </w:rPr>
        <w:t>?,</w:t>
      </w:r>
      <w:proofErr w:type="gramEnd"/>
      <w:r w:rsidRPr="00EF60D7">
        <w:rPr>
          <w:lang w:val="en-CA"/>
        </w:rPr>
        <w:t xml:space="preserve"> </w:t>
      </w:r>
      <w:proofErr w:type="spellStart"/>
      <w:r w:rsidRPr="00EF60D7">
        <w:rPr>
          <w:lang w:val="en-CA"/>
        </w:rPr>
        <w:t>component_id</w:t>
      </w:r>
      <w:proofErr w:type="spellEnd"/>
      <w:r w:rsidRPr="00EF60D7">
        <w:rPr>
          <w:lang w:val="en-CA"/>
        </w:rPr>
        <w:t>, flags{</w:t>
      </w:r>
      <w:proofErr w:type="spellStart"/>
      <w:proofErr w:type="gramStart"/>
      <w:r w:rsidRPr="00EF60D7">
        <w:rPr>
          <w:lang w:val="en-CA"/>
        </w:rPr>
        <w:t>mediation,enclave</w:t>
      </w:r>
      <w:proofErr w:type="gramEnd"/>
      <w:r w:rsidRPr="00EF60D7">
        <w:rPr>
          <w:lang w:val="en-CA"/>
        </w:rPr>
        <w:t>,protected_</w:t>
      </w:r>
      <w:proofErr w:type="gramStart"/>
      <w:r w:rsidRPr="00EF60D7">
        <w:rPr>
          <w:lang w:val="en-CA"/>
        </w:rPr>
        <w:t>blocked,quorum</w:t>
      </w:r>
      <w:proofErr w:type="gramEnd"/>
      <w:r w:rsidRPr="00EF60D7">
        <w:rPr>
          <w:lang w:val="en-CA"/>
        </w:rPr>
        <w:t>_blocked</w:t>
      </w:r>
      <w:proofErr w:type="spellEnd"/>
      <w:r w:rsidRPr="00EF60D7">
        <w:rPr>
          <w:lang w:val="en-CA"/>
        </w:rPr>
        <w:t>}} and summary counters.</w:t>
      </w:r>
    </w:p>
    <w:p w14:paraId="17E44705" w14:textId="77777777" w:rsidR="00EF60D7" w:rsidRPr="00EF60D7" w:rsidRDefault="00EF60D7" w:rsidP="00EF60D7">
      <w:pPr>
        <w:numPr>
          <w:ilvl w:val="0"/>
          <w:numId w:val="39"/>
        </w:numPr>
        <w:rPr>
          <w:lang w:val="fr-CA"/>
        </w:rPr>
      </w:pPr>
      <w:proofErr w:type="spellStart"/>
      <w:r w:rsidRPr="00EF60D7">
        <w:rPr>
          <w:lang w:val="fr-CA"/>
        </w:rPr>
        <w:lastRenderedPageBreak/>
        <w:t>Entities</w:t>
      </w:r>
      <w:proofErr w:type="spellEnd"/>
      <w:r w:rsidRPr="00EF60D7">
        <w:rPr>
          <w:lang w:val="fr-CA"/>
        </w:rPr>
        <w:t>/Tables (minimal)</w:t>
      </w:r>
    </w:p>
    <w:p w14:paraId="2B854410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(Types align with Doc 1/5 sketches: </w:t>
      </w:r>
      <w:proofErr w:type="spellStart"/>
      <w:r w:rsidRPr="00EF60D7">
        <w:rPr>
          <w:lang w:val="en-CA"/>
        </w:rPr>
        <w:t>FrontierUnit</w:t>
      </w:r>
      <w:proofErr w:type="spellEnd"/>
      <w:r w:rsidRPr="00EF60D7">
        <w:rPr>
          <w:lang w:val="en-CA"/>
        </w:rPr>
        <w:t>/</w:t>
      </w:r>
      <w:proofErr w:type="spellStart"/>
      <w:r w:rsidRPr="00EF60D7">
        <w:rPr>
          <w:lang w:val="en-CA"/>
        </w:rPr>
        <w:t>FrontierOut</w:t>
      </w:r>
      <w:proofErr w:type="spellEnd"/>
      <w:r w:rsidRPr="00EF60D7">
        <w:rPr>
          <w:lang w:val="en-CA"/>
        </w:rPr>
        <w:t xml:space="preserve">; IDs are Unit IDs; band ids come from </w:t>
      </w:r>
      <w:proofErr w:type="spellStart"/>
      <w:r w:rsidRPr="00EF60D7">
        <w:rPr>
          <w:lang w:val="en-CA"/>
        </w:rPr>
        <w:t>frontier_bands</w:t>
      </w:r>
      <w:proofErr w:type="spellEnd"/>
      <w:r w:rsidRPr="00EF60D7">
        <w:rPr>
          <w:lang w:val="en-CA"/>
        </w:rPr>
        <w:t>.)</w:t>
      </w:r>
    </w:p>
    <w:p w14:paraId="3290EAF6" w14:textId="77777777" w:rsidR="00EF60D7" w:rsidRPr="00EF60D7" w:rsidRDefault="00EF60D7" w:rsidP="00EF60D7">
      <w:pPr>
        <w:numPr>
          <w:ilvl w:val="0"/>
          <w:numId w:val="40"/>
        </w:numPr>
        <w:rPr>
          <w:lang w:val="fr-CA"/>
        </w:rPr>
      </w:pPr>
      <w:r w:rsidRPr="00EF60D7">
        <w:rPr>
          <w:lang w:val="fr-CA"/>
        </w:rPr>
        <w:t>Variables (</w:t>
      </w:r>
      <w:proofErr w:type="spellStart"/>
      <w:r w:rsidRPr="00EF60D7">
        <w:rPr>
          <w:lang w:val="fr-CA"/>
        </w:rPr>
        <w:t>used</w:t>
      </w:r>
      <w:proofErr w:type="spellEnd"/>
      <w:r w:rsidRPr="00EF60D7">
        <w:rPr>
          <w:lang w:val="fr-CA"/>
        </w:rPr>
        <w:t xml:space="preserve"> </w:t>
      </w:r>
      <w:proofErr w:type="spellStart"/>
      <w:r w:rsidRPr="00EF60D7">
        <w:rPr>
          <w:lang w:val="fr-CA"/>
        </w:rPr>
        <w:t>here</w:t>
      </w:r>
      <w:proofErr w:type="spellEnd"/>
      <w:r w:rsidRPr="00EF60D7">
        <w:rPr>
          <w:lang w:val="fr-CA"/>
        </w:rPr>
        <w:t>)</w:t>
      </w:r>
    </w:p>
    <w:p w14:paraId="7C92AE57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>(See list under Inputs; no 041/045/046 variables are used.)</w:t>
      </w:r>
    </w:p>
    <w:p w14:paraId="22372AAE" w14:textId="77777777" w:rsidR="00EF60D7" w:rsidRPr="00EF60D7" w:rsidRDefault="00EF60D7" w:rsidP="00EF60D7">
      <w:pPr>
        <w:numPr>
          <w:ilvl w:val="0"/>
          <w:numId w:val="41"/>
        </w:numPr>
        <w:rPr>
          <w:lang w:val="fr-CA"/>
        </w:rPr>
      </w:pPr>
      <w:proofErr w:type="spellStart"/>
      <w:r w:rsidRPr="00EF60D7">
        <w:rPr>
          <w:lang w:val="fr-CA"/>
        </w:rPr>
        <w:t>Functions</w:t>
      </w:r>
      <w:proofErr w:type="spellEnd"/>
      <w:r w:rsidRPr="00EF60D7">
        <w:rPr>
          <w:lang w:val="fr-CA"/>
        </w:rPr>
        <w:t xml:space="preserve"> (signatures </w:t>
      </w:r>
      <w:proofErr w:type="spellStart"/>
      <w:r w:rsidRPr="00EF60D7">
        <w:rPr>
          <w:lang w:val="fr-CA"/>
        </w:rPr>
        <w:t>only</w:t>
      </w:r>
      <w:proofErr w:type="spellEnd"/>
      <w:r w:rsidRPr="00EF60D7">
        <w:rPr>
          <w:lang w:val="fr-CA"/>
        </w:rPr>
        <w:t>)</w:t>
      </w:r>
    </w:p>
    <w:p w14:paraId="396D1E6B" w14:textId="77777777" w:rsidR="00EF60D7" w:rsidRPr="00EF60D7" w:rsidRDefault="00EF60D7" w:rsidP="00EF60D7">
      <w:pPr>
        <w:rPr>
          <w:lang w:val="fr-CA"/>
        </w:rPr>
      </w:pPr>
      <w:proofErr w:type="gramStart"/>
      <w:r w:rsidRPr="00EF60D7">
        <w:rPr>
          <w:lang w:val="fr-CA"/>
        </w:rPr>
        <w:t>pub</w:t>
      </w:r>
      <w:proofErr w:type="gramEnd"/>
      <w:r w:rsidRPr="00EF60D7">
        <w:rPr>
          <w:lang w:val="fr-CA"/>
        </w:rPr>
        <w:t xml:space="preserve"> </w:t>
      </w:r>
      <w:proofErr w:type="spellStart"/>
      <w:r w:rsidRPr="00EF60D7">
        <w:rPr>
          <w:lang w:val="fr-CA"/>
        </w:rPr>
        <w:t>fn</w:t>
      </w:r>
      <w:proofErr w:type="spellEnd"/>
      <w:r w:rsidRPr="00EF60D7">
        <w:rPr>
          <w:lang w:val="fr-CA"/>
        </w:rPr>
        <w:t xml:space="preserve"> </w:t>
      </w:r>
      <w:proofErr w:type="spellStart"/>
      <w:r w:rsidRPr="00EF60D7">
        <w:rPr>
          <w:lang w:val="fr-CA"/>
        </w:rPr>
        <w:t>map_</w:t>
      </w:r>
      <w:proofErr w:type="gramStart"/>
      <w:r w:rsidRPr="00EF60D7">
        <w:rPr>
          <w:lang w:val="fr-CA"/>
        </w:rPr>
        <w:t>frontier</w:t>
      </w:r>
      <w:proofErr w:type="spellEnd"/>
      <w:r w:rsidRPr="00EF60D7">
        <w:rPr>
          <w:lang w:val="fr-CA"/>
        </w:rPr>
        <w:t>(</w:t>
      </w:r>
      <w:proofErr w:type="gramEnd"/>
    </w:p>
    <w:p w14:paraId="2A34B41B" w14:textId="77777777" w:rsidR="00EF60D7" w:rsidRPr="00EF60D7" w:rsidRDefault="00EF60D7" w:rsidP="00EF60D7">
      <w:pPr>
        <w:rPr>
          <w:lang w:val="fr-CA"/>
        </w:rPr>
      </w:pPr>
      <w:r w:rsidRPr="00EF60D7">
        <w:rPr>
          <w:lang w:val="fr-CA"/>
        </w:rPr>
        <w:t xml:space="preserve">  </w:t>
      </w:r>
      <w:proofErr w:type="spellStart"/>
      <w:proofErr w:type="gramStart"/>
      <w:r w:rsidRPr="00EF60D7">
        <w:rPr>
          <w:lang w:val="fr-CA"/>
        </w:rPr>
        <w:t>units</w:t>
      </w:r>
      <w:proofErr w:type="spellEnd"/>
      <w:proofErr w:type="gramEnd"/>
      <w:r w:rsidRPr="00EF60D7">
        <w:rPr>
          <w:lang w:val="fr-CA"/>
        </w:rPr>
        <w:t>: &amp;</w:t>
      </w:r>
      <w:proofErr w:type="spellStart"/>
      <w:r w:rsidRPr="00EF60D7">
        <w:rPr>
          <w:lang w:val="fr-CA"/>
        </w:rPr>
        <w:t>UnitsView</w:t>
      </w:r>
      <w:proofErr w:type="spellEnd"/>
      <w:r w:rsidRPr="00EF60D7">
        <w:rPr>
          <w:lang w:val="fr-CA"/>
        </w:rPr>
        <w:t>,</w:t>
      </w:r>
    </w:p>
    <w:p w14:paraId="42EE435B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  </w:t>
      </w:r>
      <w:proofErr w:type="spellStart"/>
      <w:r w:rsidRPr="00EF60D7">
        <w:rPr>
          <w:lang w:val="en-CA"/>
        </w:rPr>
        <w:t>unit_support_pct</w:t>
      </w:r>
      <w:proofErr w:type="spellEnd"/>
      <w:r w:rsidRPr="00EF60D7">
        <w:rPr>
          <w:lang w:val="en-CA"/>
        </w:rPr>
        <w:t>: &amp;</w:t>
      </w:r>
      <w:proofErr w:type="spellStart"/>
      <w:r w:rsidRPr="00EF60D7">
        <w:rPr>
          <w:lang w:val="en-CA"/>
        </w:rPr>
        <w:t>BTreeMap</w:t>
      </w:r>
      <w:proofErr w:type="spellEnd"/>
      <w:r w:rsidRPr="00EF60D7">
        <w:rPr>
          <w:lang w:val="en-CA"/>
        </w:rPr>
        <w:t>&lt;</w:t>
      </w:r>
      <w:proofErr w:type="spellStart"/>
      <w:r w:rsidRPr="00EF60D7">
        <w:rPr>
          <w:lang w:val="en-CA"/>
        </w:rPr>
        <w:t>UnitId</w:t>
      </w:r>
      <w:proofErr w:type="spellEnd"/>
      <w:r w:rsidRPr="00EF60D7">
        <w:rPr>
          <w:lang w:val="en-CA"/>
        </w:rPr>
        <w:t>, Ratio</w:t>
      </w:r>
      <w:proofErr w:type="gramStart"/>
      <w:r w:rsidRPr="00EF60D7">
        <w:rPr>
          <w:lang w:val="en-CA"/>
        </w:rPr>
        <w:t xml:space="preserve">&gt;,   </w:t>
      </w:r>
      <w:proofErr w:type="gramEnd"/>
      <w:r w:rsidRPr="00EF60D7">
        <w:rPr>
          <w:lang w:val="en-CA"/>
        </w:rPr>
        <w:t>// approval: approval rate; others per Doc 4</w:t>
      </w:r>
    </w:p>
    <w:p w14:paraId="499AC1D7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  adjacency: &amp;</w:t>
      </w:r>
      <w:proofErr w:type="spellStart"/>
      <w:r w:rsidRPr="00EF60D7">
        <w:rPr>
          <w:lang w:val="en-CA"/>
        </w:rPr>
        <w:t>AdjacencyView</w:t>
      </w:r>
      <w:proofErr w:type="spellEnd"/>
      <w:r w:rsidRPr="00EF60D7">
        <w:rPr>
          <w:lang w:val="en-CA"/>
        </w:rPr>
        <w:t>,</w:t>
      </w:r>
    </w:p>
    <w:p w14:paraId="510B2F65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  p: &amp;Params,</w:t>
      </w:r>
    </w:p>
    <w:p w14:paraId="35260AD0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  </w:t>
      </w:r>
      <w:proofErr w:type="spellStart"/>
      <w:r w:rsidRPr="00EF60D7">
        <w:rPr>
          <w:lang w:val="en-CA"/>
        </w:rPr>
        <w:t>per_unit_quorum</w:t>
      </w:r>
      <w:proofErr w:type="spellEnd"/>
      <w:r w:rsidRPr="00EF60D7">
        <w:rPr>
          <w:lang w:val="en-CA"/>
        </w:rPr>
        <w:t>: Option&lt;&amp;</w:t>
      </w:r>
      <w:proofErr w:type="spellStart"/>
      <w:r w:rsidRPr="00EF60D7">
        <w:rPr>
          <w:lang w:val="en-CA"/>
        </w:rPr>
        <w:t>BTreeMap</w:t>
      </w:r>
      <w:proofErr w:type="spellEnd"/>
      <w:r w:rsidRPr="00EF60D7">
        <w:rPr>
          <w:lang w:val="en-CA"/>
        </w:rPr>
        <w:t>&lt;</w:t>
      </w:r>
      <w:proofErr w:type="spellStart"/>
      <w:r w:rsidRPr="00EF60D7">
        <w:rPr>
          <w:lang w:val="en-CA"/>
        </w:rPr>
        <w:t>UnitId</w:t>
      </w:r>
      <w:proofErr w:type="spellEnd"/>
      <w:r w:rsidRPr="00EF60D7">
        <w:rPr>
          <w:lang w:val="en-CA"/>
        </w:rPr>
        <w:t>, bool&gt;&gt;</w:t>
      </w:r>
    </w:p>
    <w:p w14:paraId="0F798E3B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t xml:space="preserve">) -&gt; </w:t>
      </w:r>
      <w:proofErr w:type="spellStart"/>
      <w:proofErr w:type="gramStart"/>
      <w:r w:rsidRPr="00EF60D7">
        <w:rPr>
          <w:lang w:val="en-CA"/>
        </w:rPr>
        <w:t>FrontierMap</w:t>
      </w:r>
      <w:proofErr w:type="spellEnd"/>
      <w:r w:rsidRPr="00EF60D7">
        <w:rPr>
          <w:lang w:val="en-CA"/>
        </w:rPr>
        <w:t>;</w:t>
      </w:r>
      <w:proofErr w:type="gramEnd"/>
    </w:p>
    <w:p w14:paraId="4552178B" w14:textId="77777777" w:rsidR="00EF60D7" w:rsidRPr="00EF60D7" w:rsidRDefault="00EF60D7" w:rsidP="00EF60D7">
      <w:pPr>
        <w:rPr>
          <w:lang w:val="en-CA"/>
        </w:rPr>
      </w:pPr>
    </w:p>
    <w:p w14:paraId="795E0C7B" w14:textId="77777777" w:rsidR="00EF60D7" w:rsidRPr="00EF60D7" w:rsidRDefault="00EF60D7" w:rsidP="00EF60D7">
      <w:pPr>
        <w:rPr>
          <w:lang w:val="en-CA"/>
        </w:rPr>
      </w:pPr>
      <w:proofErr w:type="spellStart"/>
      <w:r w:rsidRPr="00EF60D7">
        <w:rPr>
          <w:lang w:val="en-CA"/>
        </w:rPr>
        <w:t>fn</w:t>
      </w:r>
      <w:proofErr w:type="spellEnd"/>
      <w:r w:rsidRPr="00EF60D7">
        <w:rPr>
          <w:lang w:val="en-CA"/>
        </w:rPr>
        <w:t xml:space="preserve"> </w:t>
      </w:r>
      <w:proofErr w:type="spellStart"/>
      <w:r w:rsidRPr="00EF60D7">
        <w:rPr>
          <w:lang w:val="en-CA"/>
        </w:rPr>
        <w:t>build_</w:t>
      </w:r>
      <w:proofErr w:type="gramStart"/>
      <w:r w:rsidRPr="00EF60D7">
        <w:rPr>
          <w:lang w:val="en-CA"/>
        </w:rPr>
        <w:t>components</w:t>
      </w:r>
      <w:proofErr w:type="spellEnd"/>
      <w:r w:rsidRPr="00EF60D7">
        <w:rPr>
          <w:lang w:val="en-CA"/>
        </w:rPr>
        <w:t>(</w:t>
      </w:r>
      <w:proofErr w:type="gramEnd"/>
      <w:r w:rsidRPr="00EF60D7">
        <w:rPr>
          <w:lang w:val="en-CA"/>
        </w:rPr>
        <w:t>adjacency: &amp;</w:t>
      </w:r>
      <w:proofErr w:type="spellStart"/>
      <w:r w:rsidRPr="00EF60D7">
        <w:rPr>
          <w:lang w:val="en-CA"/>
        </w:rPr>
        <w:t>AdjacencyView</w:t>
      </w:r>
      <w:proofErr w:type="spellEnd"/>
      <w:r w:rsidRPr="00EF60D7">
        <w:rPr>
          <w:lang w:val="en-CA"/>
        </w:rPr>
        <w:t>, allowed: &amp;</w:t>
      </w:r>
      <w:proofErr w:type="spellStart"/>
      <w:r w:rsidRPr="00EF60D7">
        <w:rPr>
          <w:lang w:val="en-CA"/>
        </w:rPr>
        <w:t>ContiguityModes</w:t>
      </w:r>
      <w:proofErr w:type="spellEnd"/>
      <w:r w:rsidRPr="00EF60D7">
        <w:rPr>
          <w:lang w:val="en-CA"/>
        </w:rPr>
        <w:t xml:space="preserve">) -&gt; </w:t>
      </w:r>
      <w:proofErr w:type="gramStart"/>
      <w:r w:rsidRPr="00EF60D7">
        <w:rPr>
          <w:lang w:val="en-CA"/>
        </w:rPr>
        <w:t>Components;</w:t>
      </w:r>
      <w:proofErr w:type="gramEnd"/>
    </w:p>
    <w:p w14:paraId="2811B47C" w14:textId="77777777" w:rsidR="00EF60D7" w:rsidRPr="00EF60D7" w:rsidRDefault="00EF60D7" w:rsidP="00EF60D7">
      <w:pPr>
        <w:rPr>
          <w:lang w:val="en-CA"/>
        </w:rPr>
      </w:pPr>
      <w:proofErr w:type="spellStart"/>
      <w:r w:rsidRPr="00EF60D7">
        <w:rPr>
          <w:lang w:val="en-CA"/>
        </w:rPr>
        <w:t>fn</w:t>
      </w:r>
      <w:proofErr w:type="spellEnd"/>
      <w:r w:rsidRPr="00EF60D7">
        <w:rPr>
          <w:lang w:val="en-CA"/>
        </w:rPr>
        <w:t xml:space="preserve"> </w:t>
      </w:r>
      <w:proofErr w:type="spellStart"/>
      <w:r w:rsidRPr="00EF60D7">
        <w:rPr>
          <w:lang w:val="en-CA"/>
        </w:rPr>
        <w:t>apply_island_</w:t>
      </w:r>
      <w:proofErr w:type="gramStart"/>
      <w:r w:rsidRPr="00EF60D7">
        <w:rPr>
          <w:lang w:val="en-CA"/>
        </w:rPr>
        <w:t>exception</w:t>
      </w:r>
      <w:proofErr w:type="spellEnd"/>
      <w:r w:rsidRPr="00EF60D7">
        <w:rPr>
          <w:lang w:val="en-CA"/>
        </w:rPr>
        <w:t>(</w:t>
      </w:r>
      <w:proofErr w:type="gramEnd"/>
      <w:r w:rsidRPr="00EF60D7">
        <w:rPr>
          <w:lang w:val="en-CA"/>
        </w:rPr>
        <w:t xml:space="preserve">components: &amp;Components, rule: </w:t>
      </w:r>
      <w:proofErr w:type="spellStart"/>
      <w:r w:rsidRPr="00EF60D7">
        <w:rPr>
          <w:lang w:val="en-CA"/>
        </w:rPr>
        <w:t>IslandRule</w:t>
      </w:r>
      <w:proofErr w:type="spellEnd"/>
      <w:r w:rsidRPr="00EF60D7">
        <w:rPr>
          <w:lang w:val="en-CA"/>
        </w:rPr>
        <w:t xml:space="preserve">) -&gt; </w:t>
      </w:r>
      <w:proofErr w:type="spellStart"/>
      <w:proofErr w:type="gramStart"/>
      <w:r w:rsidRPr="00EF60D7">
        <w:rPr>
          <w:lang w:val="en-CA"/>
        </w:rPr>
        <w:t>MediationFlags</w:t>
      </w:r>
      <w:proofErr w:type="spellEnd"/>
      <w:r w:rsidRPr="00EF60D7">
        <w:rPr>
          <w:lang w:val="en-CA"/>
        </w:rPr>
        <w:t>;</w:t>
      </w:r>
      <w:proofErr w:type="gramEnd"/>
    </w:p>
    <w:p w14:paraId="4A45BECE" w14:textId="77777777" w:rsidR="00EF60D7" w:rsidRPr="00EF60D7" w:rsidRDefault="00EF60D7" w:rsidP="00EF60D7">
      <w:pPr>
        <w:rPr>
          <w:lang w:val="en-CA"/>
        </w:rPr>
      </w:pPr>
      <w:proofErr w:type="spellStart"/>
      <w:r w:rsidRPr="00EF60D7">
        <w:rPr>
          <w:lang w:val="en-CA"/>
        </w:rPr>
        <w:t>fn</w:t>
      </w:r>
      <w:proofErr w:type="spellEnd"/>
      <w:r w:rsidRPr="00EF60D7">
        <w:rPr>
          <w:lang w:val="en-CA"/>
        </w:rPr>
        <w:t xml:space="preserve"> </w:t>
      </w:r>
      <w:proofErr w:type="spellStart"/>
      <w:r w:rsidRPr="00EF60D7">
        <w:rPr>
          <w:lang w:val="en-CA"/>
        </w:rPr>
        <w:t>status_by_</w:t>
      </w:r>
      <w:proofErr w:type="gramStart"/>
      <w:r w:rsidRPr="00EF60D7">
        <w:rPr>
          <w:lang w:val="en-CA"/>
        </w:rPr>
        <w:t>band</w:t>
      </w:r>
      <w:proofErr w:type="spellEnd"/>
      <w:r w:rsidRPr="00EF60D7">
        <w:rPr>
          <w:lang w:val="en-CA"/>
        </w:rPr>
        <w:t>(</w:t>
      </w:r>
      <w:proofErr w:type="gramEnd"/>
      <w:r w:rsidRPr="00EF60D7">
        <w:rPr>
          <w:lang w:val="en-CA"/>
        </w:rPr>
        <w:t xml:space="preserve">s: Ratio, bands: &amp;[Band]) -&gt; (Status, </w:t>
      </w:r>
      <w:proofErr w:type="spellStart"/>
      <w:r w:rsidRPr="00EF60D7">
        <w:rPr>
          <w:lang w:val="en-CA"/>
        </w:rPr>
        <w:t>BandId</w:t>
      </w:r>
      <w:proofErr w:type="spellEnd"/>
      <w:proofErr w:type="gramStart"/>
      <w:r w:rsidRPr="00EF60D7">
        <w:rPr>
          <w:lang w:val="en-CA"/>
        </w:rPr>
        <w:t>);  /</w:t>
      </w:r>
      <w:proofErr w:type="gramEnd"/>
      <w:r w:rsidRPr="00EF60D7">
        <w:rPr>
          <w:lang w:val="en-CA"/>
        </w:rPr>
        <w:t>/ single-cutoff = one band</w:t>
      </w:r>
    </w:p>
    <w:p w14:paraId="70B5C2CB" w14:textId="77777777" w:rsidR="00EF60D7" w:rsidRPr="00EF60D7" w:rsidRDefault="00EF60D7" w:rsidP="00EF60D7">
      <w:pPr>
        <w:numPr>
          <w:ilvl w:val="0"/>
          <w:numId w:val="42"/>
        </w:numPr>
        <w:rPr>
          <w:lang w:val="fr-CA"/>
        </w:rPr>
      </w:pPr>
      <w:proofErr w:type="spellStart"/>
      <w:r w:rsidRPr="00EF60D7">
        <w:rPr>
          <w:lang w:val="fr-CA"/>
        </w:rPr>
        <w:t>Algorithm</w:t>
      </w:r>
      <w:proofErr w:type="spellEnd"/>
      <w:r w:rsidRPr="00EF60D7">
        <w:rPr>
          <w:lang w:val="fr-CA"/>
        </w:rPr>
        <w:t xml:space="preserve"> </w:t>
      </w:r>
      <w:proofErr w:type="spellStart"/>
      <w:r w:rsidRPr="00EF60D7">
        <w:rPr>
          <w:lang w:val="fr-CA"/>
        </w:rPr>
        <w:t>Outline</w:t>
      </w:r>
      <w:proofErr w:type="spellEnd"/>
    </w:p>
    <w:p w14:paraId="07FEDD69" w14:textId="77777777" w:rsidR="00EF60D7" w:rsidRPr="00EF60D7" w:rsidRDefault="00EF60D7" w:rsidP="00EF60D7">
      <w:pPr>
        <w:rPr>
          <w:lang w:val="fr-CA"/>
        </w:rPr>
      </w:pPr>
      <w:proofErr w:type="spellStart"/>
      <w:r w:rsidRPr="00EF60D7">
        <w:rPr>
          <w:b/>
          <w:bCs/>
          <w:lang w:val="fr-CA"/>
        </w:rPr>
        <w:t>Preconditions</w:t>
      </w:r>
      <w:proofErr w:type="spellEnd"/>
    </w:p>
    <w:p w14:paraId="5780BBC4" w14:textId="77777777" w:rsidR="00EF60D7" w:rsidRPr="00EF60D7" w:rsidRDefault="00EF60D7" w:rsidP="00EF60D7">
      <w:pPr>
        <w:numPr>
          <w:ilvl w:val="0"/>
          <w:numId w:val="43"/>
        </w:numPr>
        <w:rPr>
          <w:lang w:val="fr-CA"/>
        </w:rPr>
      </w:pPr>
      <w:r w:rsidRPr="00EF60D7">
        <w:rPr>
          <w:lang w:val="fr-CA"/>
        </w:rPr>
        <w:t xml:space="preserve">Caller </w:t>
      </w:r>
      <w:proofErr w:type="spellStart"/>
      <w:r w:rsidRPr="00EF60D7">
        <w:rPr>
          <w:lang w:val="fr-CA"/>
        </w:rPr>
        <w:t>ensures</w:t>
      </w:r>
      <w:proofErr w:type="spellEnd"/>
      <w:r w:rsidRPr="00EF60D7">
        <w:rPr>
          <w:lang w:val="fr-CA"/>
        </w:rPr>
        <w:t xml:space="preserve"> </w:t>
      </w:r>
      <w:proofErr w:type="spellStart"/>
      <w:r w:rsidRPr="00EF60D7">
        <w:rPr>
          <w:lang w:val="fr-CA"/>
        </w:rPr>
        <w:t>frontier_mode</w:t>
      </w:r>
      <w:proofErr w:type="spellEnd"/>
      <w:proofErr w:type="gramStart"/>
      <w:r w:rsidRPr="00EF60D7">
        <w:rPr>
          <w:lang w:val="fr-CA"/>
        </w:rPr>
        <w:t xml:space="preserve"> !=</w:t>
      </w:r>
      <w:proofErr w:type="gramEnd"/>
      <w:r w:rsidRPr="00EF60D7">
        <w:rPr>
          <w:lang w:val="fr-CA"/>
        </w:rPr>
        <w:t xml:space="preserve"> none.</w:t>
      </w:r>
    </w:p>
    <w:p w14:paraId="00B03802" w14:textId="77777777" w:rsidR="00EF60D7" w:rsidRPr="00EF60D7" w:rsidRDefault="00EF60D7" w:rsidP="00EF60D7">
      <w:pPr>
        <w:numPr>
          <w:ilvl w:val="0"/>
          <w:numId w:val="43"/>
        </w:numPr>
        <w:rPr>
          <w:lang w:val="en-CA"/>
        </w:rPr>
      </w:pPr>
      <w:proofErr w:type="spellStart"/>
      <w:r w:rsidRPr="00EF60D7">
        <w:rPr>
          <w:lang w:val="en-CA"/>
        </w:rPr>
        <w:t>frontier_bands</w:t>
      </w:r>
      <w:proofErr w:type="spellEnd"/>
      <w:r w:rsidRPr="00EF60D7">
        <w:rPr>
          <w:lang w:val="en-CA"/>
        </w:rPr>
        <w:t xml:space="preserve"> are validated earlier: ordered, non-overlapping, cover intended ranges; autonomy ladder bands carry AP ids if needed.</w:t>
      </w:r>
    </w:p>
    <w:p w14:paraId="03614420" w14:textId="77777777" w:rsidR="00EF60D7" w:rsidRPr="00EF60D7" w:rsidRDefault="00EF60D7" w:rsidP="00EF60D7">
      <w:pPr>
        <w:rPr>
          <w:lang w:val="fr-CA"/>
        </w:rPr>
      </w:pPr>
      <w:r w:rsidRPr="00EF60D7">
        <w:rPr>
          <w:b/>
          <w:bCs/>
          <w:lang w:val="fr-CA"/>
        </w:rPr>
        <w:t xml:space="preserve">Components &amp; </w:t>
      </w:r>
      <w:proofErr w:type="spellStart"/>
      <w:r w:rsidRPr="00EF60D7">
        <w:rPr>
          <w:b/>
          <w:bCs/>
          <w:lang w:val="fr-CA"/>
        </w:rPr>
        <w:t>adjacency</w:t>
      </w:r>
      <w:proofErr w:type="spellEnd"/>
    </w:p>
    <w:p w14:paraId="457F3739" w14:textId="77777777" w:rsidR="00EF60D7" w:rsidRPr="00EF60D7" w:rsidRDefault="00EF60D7" w:rsidP="00EF60D7">
      <w:pPr>
        <w:numPr>
          <w:ilvl w:val="0"/>
          <w:numId w:val="44"/>
        </w:numPr>
        <w:rPr>
          <w:lang w:val="en-CA"/>
        </w:rPr>
      </w:pPr>
      <w:r w:rsidRPr="00EF60D7">
        <w:rPr>
          <w:lang w:val="en-CA"/>
        </w:rPr>
        <w:t xml:space="preserve">Build connected components using only </w:t>
      </w:r>
      <w:r w:rsidRPr="00EF60D7">
        <w:rPr>
          <w:b/>
          <w:bCs/>
          <w:lang w:val="en-CA"/>
        </w:rPr>
        <w:t>VM-VAR-047</w:t>
      </w:r>
      <w:r w:rsidRPr="00EF60D7">
        <w:rPr>
          <w:lang w:val="en-CA"/>
        </w:rPr>
        <w:t xml:space="preserve"> edge types (stable order).</w:t>
      </w:r>
    </w:p>
    <w:p w14:paraId="3C766280" w14:textId="77777777" w:rsidR="00EF60D7" w:rsidRPr="00EF60D7" w:rsidRDefault="00EF60D7" w:rsidP="00EF60D7">
      <w:pPr>
        <w:numPr>
          <w:ilvl w:val="0"/>
          <w:numId w:val="44"/>
        </w:numPr>
        <w:rPr>
          <w:lang w:val="fr-CA"/>
        </w:rPr>
      </w:pPr>
      <w:r w:rsidRPr="00EF60D7">
        <w:rPr>
          <w:lang w:val="fr-CA"/>
        </w:rPr>
        <w:t xml:space="preserve">Apply </w:t>
      </w:r>
      <w:r w:rsidRPr="00EF60D7">
        <w:rPr>
          <w:b/>
          <w:bCs/>
          <w:lang w:val="fr-CA"/>
        </w:rPr>
        <w:t>VM-VAR-048</w:t>
      </w:r>
      <w:r w:rsidRPr="00EF60D7">
        <w:rPr>
          <w:lang w:val="fr-CA"/>
        </w:rPr>
        <w:t>:</w:t>
      </w:r>
    </w:p>
    <w:p w14:paraId="24ADAC75" w14:textId="77777777" w:rsidR="00EF60D7" w:rsidRPr="00EF60D7" w:rsidRDefault="00EF60D7" w:rsidP="00EF60D7">
      <w:pPr>
        <w:numPr>
          <w:ilvl w:val="1"/>
          <w:numId w:val="44"/>
        </w:numPr>
        <w:rPr>
          <w:lang w:val="en-CA"/>
        </w:rPr>
      </w:pPr>
      <w:r w:rsidRPr="00EF60D7">
        <w:rPr>
          <w:lang w:val="en-CA"/>
        </w:rPr>
        <w:lastRenderedPageBreak/>
        <w:t xml:space="preserve">none → water isolation does </w:t>
      </w:r>
      <w:r w:rsidRPr="00EF60D7">
        <w:rPr>
          <w:b/>
          <w:bCs/>
          <w:lang w:val="en-CA"/>
        </w:rPr>
        <w:t>not</w:t>
      </w:r>
      <w:r w:rsidRPr="00EF60D7">
        <w:rPr>
          <w:lang w:val="en-CA"/>
        </w:rPr>
        <w:t xml:space="preserve"> connect; such isolated eligible units may become </w:t>
      </w:r>
      <w:r w:rsidRPr="00EF60D7">
        <w:rPr>
          <w:i/>
          <w:iCs/>
          <w:lang w:val="en-CA"/>
        </w:rPr>
        <w:t>mediation</w:t>
      </w:r>
      <w:r w:rsidRPr="00EF60D7">
        <w:rPr>
          <w:lang w:val="en-CA"/>
        </w:rPr>
        <w:t>.</w:t>
      </w:r>
    </w:p>
    <w:p w14:paraId="35BDC3D2" w14:textId="77777777" w:rsidR="00EF60D7" w:rsidRPr="00EF60D7" w:rsidRDefault="00EF60D7" w:rsidP="00EF60D7">
      <w:pPr>
        <w:numPr>
          <w:ilvl w:val="1"/>
          <w:numId w:val="44"/>
        </w:numPr>
        <w:rPr>
          <w:lang w:val="en-CA"/>
        </w:rPr>
      </w:pPr>
      <w:proofErr w:type="spellStart"/>
      <w:r w:rsidRPr="00EF60D7">
        <w:rPr>
          <w:lang w:val="en-CA"/>
        </w:rPr>
        <w:t>ferry_allowed</w:t>
      </w:r>
      <w:proofErr w:type="spellEnd"/>
      <w:r w:rsidRPr="00EF60D7">
        <w:rPr>
          <w:lang w:val="en-CA"/>
        </w:rPr>
        <w:t xml:space="preserve"> → allow water to connect islands to mainland.</w:t>
      </w:r>
    </w:p>
    <w:p w14:paraId="4C0E156C" w14:textId="77777777" w:rsidR="00EF60D7" w:rsidRPr="00EF60D7" w:rsidRDefault="00EF60D7" w:rsidP="00EF60D7">
      <w:pPr>
        <w:numPr>
          <w:ilvl w:val="1"/>
          <w:numId w:val="44"/>
        </w:numPr>
        <w:rPr>
          <w:lang w:val="en-CA"/>
        </w:rPr>
      </w:pPr>
      <w:proofErr w:type="spellStart"/>
      <w:r w:rsidRPr="00EF60D7">
        <w:rPr>
          <w:lang w:val="en-CA"/>
        </w:rPr>
        <w:t>corridor_required</w:t>
      </w:r>
      <w:proofErr w:type="spellEnd"/>
      <w:r w:rsidRPr="00EF60D7">
        <w:rPr>
          <w:lang w:val="en-CA"/>
        </w:rPr>
        <w:t xml:space="preserve"> → bridges alone insufficient; require an explicit “corridor” classification to connect across water.</w:t>
      </w:r>
    </w:p>
    <w:p w14:paraId="5358AAAC" w14:textId="77777777" w:rsidR="00EF60D7" w:rsidRPr="00EF60D7" w:rsidRDefault="00EF60D7" w:rsidP="00EF60D7">
      <w:pPr>
        <w:rPr>
          <w:lang w:val="fr-CA"/>
        </w:rPr>
      </w:pPr>
      <w:r w:rsidRPr="00EF60D7">
        <w:rPr>
          <w:b/>
          <w:bCs/>
          <w:lang w:val="fr-CA"/>
        </w:rPr>
        <w:t>Per-Unit quorum interaction</w:t>
      </w:r>
    </w:p>
    <w:p w14:paraId="0B986B8B" w14:textId="77777777" w:rsidR="00EF60D7" w:rsidRPr="00EF60D7" w:rsidRDefault="00EF60D7" w:rsidP="00EF60D7">
      <w:pPr>
        <w:numPr>
          <w:ilvl w:val="0"/>
          <w:numId w:val="45"/>
        </w:numPr>
        <w:rPr>
          <w:lang w:val="en-CA"/>
        </w:rPr>
      </w:pPr>
      <w:r w:rsidRPr="00EF60D7">
        <w:rPr>
          <w:lang w:val="en-CA"/>
        </w:rPr>
        <w:t xml:space="preserve">If VM-VAR-021 &gt; 0: a </w:t>
      </w:r>
      <w:r w:rsidRPr="00EF60D7">
        <w:rPr>
          <w:b/>
          <w:bCs/>
          <w:lang w:val="en-CA"/>
        </w:rPr>
        <w:t>failing unit cannot change</w:t>
      </w:r>
      <w:r w:rsidRPr="00EF60D7">
        <w:rPr>
          <w:lang w:val="en-CA"/>
        </w:rPr>
        <w:t xml:space="preserve">; set </w:t>
      </w:r>
      <w:proofErr w:type="spellStart"/>
      <w:r w:rsidRPr="00EF60D7">
        <w:rPr>
          <w:lang w:val="en-CA"/>
        </w:rPr>
        <w:t>quorum_blocked</w:t>
      </w:r>
      <w:proofErr w:type="spellEnd"/>
      <w:r w:rsidRPr="00EF60D7">
        <w:rPr>
          <w:lang w:val="en-CA"/>
        </w:rPr>
        <w:t>=true and force status=</w:t>
      </w:r>
      <w:proofErr w:type="spellStart"/>
      <w:r w:rsidRPr="00EF60D7">
        <w:rPr>
          <w:lang w:val="en-CA"/>
        </w:rPr>
        <w:t>no_change</w:t>
      </w:r>
      <w:proofErr w:type="spellEnd"/>
      <w:r w:rsidRPr="00EF60D7">
        <w:rPr>
          <w:lang w:val="en-CA"/>
        </w:rPr>
        <w:t xml:space="preserve">. Family inclusion/exclusion was already handled in gates by </w:t>
      </w:r>
      <w:r w:rsidRPr="00EF60D7">
        <w:rPr>
          <w:b/>
          <w:bCs/>
          <w:lang w:val="en-CA"/>
        </w:rPr>
        <w:t>VM-VAR-021_scope</w:t>
      </w:r>
      <w:r w:rsidRPr="00EF60D7">
        <w:rPr>
          <w:lang w:val="en-CA"/>
        </w:rPr>
        <w:t>.</w:t>
      </w:r>
    </w:p>
    <w:p w14:paraId="71626BEA" w14:textId="77777777" w:rsidR="00EF60D7" w:rsidRPr="00EF60D7" w:rsidRDefault="00EF60D7" w:rsidP="00EF60D7">
      <w:pPr>
        <w:rPr>
          <w:lang w:val="fr-CA"/>
        </w:rPr>
      </w:pPr>
      <w:proofErr w:type="spellStart"/>
      <w:r w:rsidRPr="00EF60D7">
        <w:rPr>
          <w:b/>
          <w:bCs/>
          <w:lang w:val="fr-CA"/>
        </w:rPr>
        <w:t>Protected</w:t>
      </w:r>
      <w:proofErr w:type="spellEnd"/>
      <w:r w:rsidRPr="00EF60D7">
        <w:rPr>
          <w:b/>
          <w:bCs/>
          <w:lang w:val="fr-CA"/>
        </w:rPr>
        <w:t xml:space="preserve"> areas</w:t>
      </w:r>
    </w:p>
    <w:p w14:paraId="67D2E797" w14:textId="77777777" w:rsidR="00EF60D7" w:rsidRPr="00EF60D7" w:rsidRDefault="00EF60D7" w:rsidP="00EF60D7">
      <w:pPr>
        <w:numPr>
          <w:ilvl w:val="0"/>
          <w:numId w:val="46"/>
        </w:numPr>
        <w:rPr>
          <w:lang w:val="en-CA"/>
        </w:rPr>
      </w:pPr>
      <w:r w:rsidRPr="00EF60D7">
        <w:rPr>
          <w:lang w:val="en-CA"/>
        </w:rPr>
        <w:t xml:space="preserve">If </w:t>
      </w:r>
      <w:proofErr w:type="spellStart"/>
      <w:proofErr w:type="gramStart"/>
      <w:r w:rsidRPr="00EF60D7">
        <w:rPr>
          <w:lang w:val="en-CA"/>
        </w:rPr>
        <w:t>unit.protected</w:t>
      </w:r>
      <w:proofErr w:type="gramEnd"/>
      <w:r w:rsidRPr="00EF60D7">
        <w:rPr>
          <w:lang w:val="en-CA"/>
        </w:rPr>
        <w:t>_area</w:t>
      </w:r>
      <w:proofErr w:type="spellEnd"/>
      <w:r w:rsidRPr="00EF60D7">
        <w:rPr>
          <w:lang w:val="en-CA"/>
        </w:rPr>
        <w:t xml:space="preserve"> == true and the band implies a change, </w:t>
      </w:r>
      <w:r w:rsidRPr="00EF60D7">
        <w:rPr>
          <w:b/>
          <w:bCs/>
          <w:lang w:val="en-CA"/>
        </w:rPr>
        <w:t>block change</w:t>
      </w:r>
      <w:r w:rsidRPr="00EF60D7">
        <w:rPr>
          <w:lang w:val="en-CA"/>
        </w:rPr>
        <w:t xml:space="preserve">; set </w:t>
      </w:r>
      <w:proofErr w:type="spellStart"/>
      <w:r w:rsidRPr="00EF60D7">
        <w:rPr>
          <w:lang w:val="en-CA"/>
        </w:rPr>
        <w:t>protected_blocked</w:t>
      </w:r>
      <w:proofErr w:type="spellEnd"/>
      <w:r w:rsidRPr="00EF60D7">
        <w:rPr>
          <w:lang w:val="en-CA"/>
        </w:rPr>
        <w:t>=true; final status=</w:t>
      </w:r>
      <w:proofErr w:type="spellStart"/>
      <w:r w:rsidRPr="00EF60D7">
        <w:rPr>
          <w:lang w:val="en-CA"/>
        </w:rPr>
        <w:t>no_change</w:t>
      </w:r>
      <w:proofErr w:type="spellEnd"/>
      <w:r w:rsidRPr="00EF60D7">
        <w:rPr>
          <w:lang w:val="en-CA"/>
        </w:rPr>
        <w:t>.</w:t>
      </w:r>
    </w:p>
    <w:p w14:paraId="210B882A" w14:textId="77777777" w:rsidR="00EF60D7" w:rsidRPr="00EF60D7" w:rsidRDefault="00EF60D7" w:rsidP="00EF60D7">
      <w:pPr>
        <w:rPr>
          <w:lang w:val="fr-CA"/>
        </w:rPr>
      </w:pPr>
      <w:proofErr w:type="spellStart"/>
      <w:r w:rsidRPr="00EF60D7">
        <w:rPr>
          <w:b/>
          <w:bCs/>
          <w:lang w:val="fr-CA"/>
        </w:rPr>
        <w:t>Assign</w:t>
      </w:r>
      <w:proofErr w:type="spellEnd"/>
      <w:r w:rsidRPr="00EF60D7">
        <w:rPr>
          <w:b/>
          <w:bCs/>
          <w:lang w:val="fr-CA"/>
        </w:rPr>
        <w:t xml:space="preserve"> </w:t>
      </w:r>
      <w:proofErr w:type="spellStart"/>
      <w:r w:rsidRPr="00EF60D7">
        <w:rPr>
          <w:b/>
          <w:bCs/>
          <w:lang w:val="fr-CA"/>
        </w:rPr>
        <w:t>status</w:t>
      </w:r>
      <w:proofErr w:type="spellEnd"/>
      <w:r w:rsidRPr="00EF60D7">
        <w:rPr>
          <w:b/>
          <w:bCs/>
          <w:lang w:val="fr-CA"/>
        </w:rPr>
        <w:t xml:space="preserve"> by band</w:t>
      </w:r>
    </w:p>
    <w:p w14:paraId="527373D8" w14:textId="77777777" w:rsidR="00EF60D7" w:rsidRPr="00EF60D7" w:rsidRDefault="00EF60D7" w:rsidP="00EF60D7">
      <w:pPr>
        <w:numPr>
          <w:ilvl w:val="0"/>
          <w:numId w:val="47"/>
        </w:numPr>
        <w:rPr>
          <w:lang w:val="en-CA"/>
        </w:rPr>
      </w:pPr>
      <w:r w:rsidRPr="00EF60D7">
        <w:rPr>
          <w:lang w:val="en-CA"/>
        </w:rPr>
        <w:t xml:space="preserve">Compute (status, </w:t>
      </w:r>
      <w:proofErr w:type="spellStart"/>
      <w:r w:rsidRPr="00EF60D7">
        <w:rPr>
          <w:lang w:val="en-CA"/>
        </w:rPr>
        <w:t>band_id</w:t>
      </w:r>
      <w:proofErr w:type="spellEnd"/>
      <w:r w:rsidRPr="00EF60D7">
        <w:rPr>
          <w:lang w:val="en-CA"/>
        </w:rPr>
        <w:t xml:space="preserve">) via </w:t>
      </w:r>
      <w:proofErr w:type="spellStart"/>
      <w:r w:rsidRPr="00EF60D7">
        <w:rPr>
          <w:b/>
          <w:bCs/>
          <w:lang w:val="en-CA"/>
        </w:rPr>
        <w:t>status_by_</w:t>
      </w:r>
      <w:proofErr w:type="gramStart"/>
      <w:r w:rsidRPr="00EF60D7">
        <w:rPr>
          <w:b/>
          <w:bCs/>
          <w:lang w:val="en-CA"/>
        </w:rPr>
        <w:t>band</w:t>
      </w:r>
      <w:proofErr w:type="spellEnd"/>
      <w:r w:rsidRPr="00EF60D7">
        <w:rPr>
          <w:b/>
          <w:bCs/>
          <w:lang w:val="en-CA"/>
        </w:rPr>
        <w:t>(</w:t>
      </w:r>
      <w:proofErr w:type="gramEnd"/>
      <w:r w:rsidRPr="00EF60D7">
        <w:rPr>
          <w:b/>
          <w:bCs/>
          <w:lang w:val="en-CA"/>
        </w:rPr>
        <w:t xml:space="preserve">support, </w:t>
      </w:r>
      <w:proofErr w:type="spellStart"/>
      <w:r w:rsidRPr="00EF60D7">
        <w:rPr>
          <w:b/>
          <w:bCs/>
          <w:lang w:val="en-CA"/>
        </w:rPr>
        <w:t>frontier_bands</w:t>
      </w:r>
      <w:proofErr w:type="spellEnd"/>
      <w:r w:rsidRPr="00EF60D7">
        <w:rPr>
          <w:b/>
          <w:bCs/>
          <w:lang w:val="en-CA"/>
        </w:rPr>
        <w:t>)</w:t>
      </w:r>
      <w:r w:rsidRPr="00EF60D7">
        <w:rPr>
          <w:lang w:val="en-CA"/>
        </w:rPr>
        <w:t>.</w:t>
      </w:r>
    </w:p>
    <w:p w14:paraId="32301556" w14:textId="77777777" w:rsidR="00EF60D7" w:rsidRPr="00EF60D7" w:rsidRDefault="00EF60D7" w:rsidP="00EF60D7">
      <w:pPr>
        <w:numPr>
          <w:ilvl w:val="0"/>
          <w:numId w:val="47"/>
        </w:numPr>
        <w:rPr>
          <w:lang w:val="en-CA"/>
        </w:rPr>
      </w:pPr>
      <w:r w:rsidRPr="00EF60D7">
        <w:rPr>
          <w:lang w:val="en-CA"/>
        </w:rPr>
        <w:t xml:space="preserve">“Binary” behavior is modeled by providing exactly </w:t>
      </w:r>
      <w:r w:rsidRPr="00EF60D7">
        <w:rPr>
          <w:b/>
          <w:bCs/>
          <w:lang w:val="en-CA"/>
        </w:rPr>
        <w:t>one cutoff band</w:t>
      </w:r>
      <w:r w:rsidRPr="00EF60D7">
        <w:rPr>
          <w:lang w:val="en-CA"/>
        </w:rPr>
        <w:t xml:space="preserve"> (e.g., ≥60% ⇒ change); otherwise use multiple bands (sliding or ladder).</w:t>
      </w:r>
    </w:p>
    <w:p w14:paraId="79AF6559" w14:textId="77777777" w:rsidR="00EF60D7" w:rsidRPr="00EF60D7" w:rsidRDefault="00EF60D7" w:rsidP="00EF60D7">
      <w:pPr>
        <w:numPr>
          <w:ilvl w:val="0"/>
          <w:numId w:val="47"/>
        </w:numPr>
        <w:rPr>
          <w:lang w:val="en-CA"/>
        </w:rPr>
      </w:pPr>
      <w:r w:rsidRPr="00EF60D7">
        <w:rPr>
          <w:lang w:val="en-CA"/>
        </w:rPr>
        <w:t xml:space="preserve">For </w:t>
      </w:r>
      <w:proofErr w:type="spellStart"/>
      <w:r w:rsidRPr="00EF60D7">
        <w:rPr>
          <w:b/>
          <w:bCs/>
          <w:lang w:val="en-CA"/>
        </w:rPr>
        <w:t>autonomy_ladder</w:t>
      </w:r>
      <w:proofErr w:type="spellEnd"/>
      <w:r w:rsidRPr="00EF60D7">
        <w:rPr>
          <w:lang w:val="en-CA"/>
        </w:rPr>
        <w:t xml:space="preserve">, bands include the </w:t>
      </w:r>
      <w:r w:rsidRPr="00EF60D7">
        <w:rPr>
          <w:b/>
          <w:bCs/>
          <w:lang w:val="en-CA"/>
        </w:rPr>
        <w:t>AP id</w:t>
      </w:r>
      <w:r w:rsidRPr="00EF60D7">
        <w:rPr>
          <w:lang w:val="en-CA"/>
        </w:rPr>
        <w:t xml:space="preserve"> to tag into the </w:t>
      </w:r>
      <w:proofErr w:type="spellStart"/>
      <w:r w:rsidRPr="00EF60D7">
        <w:rPr>
          <w:lang w:val="en-CA"/>
        </w:rPr>
        <w:t>FrontierMap</w:t>
      </w:r>
      <w:proofErr w:type="spellEnd"/>
      <w:r w:rsidRPr="00EF60D7">
        <w:rPr>
          <w:lang w:val="en-CA"/>
        </w:rPr>
        <w:t>.</w:t>
      </w:r>
    </w:p>
    <w:p w14:paraId="58CFF0C1" w14:textId="77777777" w:rsidR="00EF60D7" w:rsidRPr="00EF60D7" w:rsidRDefault="00EF60D7" w:rsidP="00EF60D7">
      <w:pPr>
        <w:rPr>
          <w:lang w:val="fr-CA"/>
        </w:rPr>
      </w:pPr>
      <w:proofErr w:type="spellStart"/>
      <w:r w:rsidRPr="00EF60D7">
        <w:rPr>
          <w:b/>
          <w:bCs/>
          <w:lang w:val="fr-CA"/>
        </w:rPr>
        <w:t>Mediation</w:t>
      </w:r>
      <w:proofErr w:type="spellEnd"/>
      <w:r w:rsidRPr="00EF60D7">
        <w:rPr>
          <w:b/>
          <w:bCs/>
          <w:lang w:val="fr-CA"/>
        </w:rPr>
        <w:t xml:space="preserve"> &amp; enclaves</w:t>
      </w:r>
    </w:p>
    <w:p w14:paraId="3C540BD5" w14:textId="77777777" w:rsidR="00EF60D7" w:rsidRPr="00EF60D7" w:rsidRDefault="00EF60D7" w:rsidP="00EF60D7">
      <w:pPr>
        <w:numPr>
          <w:ilvl w:val="0"/>
          <w:numId w:val="48"/>
        </w:numPr>
        <w:rPr>
          <w:lang w:val="en-CA"/>
        </w:rPr>
      </w:pPr>
      <w:r w:rsidRPr="00EF60D7">
        <w:rPr>
          <w:lang w:val="en-CA"/>
        </w:rPr>
        <w:t xml:space="preserve">If a unit meets a band but is </w:t>
      </w:r>
      <w:r w:rsidRPr="00EF60D7">
        <w:rPr>
          <w:b/>
          <w:bCs/>
          <w:lang w:val="en-CA"/>
        </w:rPr>
        <w:t>not</w:t>
      </w:r>
      <w:r w:rsidRPr="00EF60D7">
        <w:rPr>
          <w:lang w:val="en-CA"/>
        </w:rPr>
        <w:t xml:space="preserve"> connected (per allowed edges) to a qualifying cluster, mark </w:t>
      </w:r>
      <w:r w:rsidRPr="00EF60D7">
        <w:rPr>
          <w:b/>
          <w:bCs/>
          <w:lang w:val="en-CA"/>
        </w:rPr>
        <w:t>mediation</w:t>
      </w:r>
      <w:r w:rsidRPr="00EF60D7">
        <w:rPr>
          <w:lang w:val="en-CA"/>
        </w:rPr>
        <w:t xml:space="preserve"> (no change).</w:t>
      </w:r>
    </w:p>
    <w:p w14:paraId="7F56BD8C" w14:textId="77777777" w:rsidR="00EF60D7" w:rsidRPr="00EF60D7" w:rsidRDefault="00EF60D7" w:rsidP="00EF60D7">
      <w:pPr>
        <w:numPr>
          <w:ilvl w:val="0"/>
          <w:numId w:val="48"/>
        </w:numPr>
        <w:rPr>
          <w:lang w:val="en-CA"/>
        </w:rPr>
      </w:pPr>
      <w:r w:rsidRPr="00EF60D7">
        <w:rPr>
          <w:lang w:val="en-CA"/>
        </w:rPr>
        <w:t xml:space="preserve">Units fully surrounded by non-change areas after mapping can be flagged as </w:t>
      </w:r>
      <w:r w:rsidRPr="00EF60D7">
        <w:rPr>
          <w:b/>
          <w:bCs/>
          <w:lang w:val="en-CA"/>
        </w:rPr>
        <w:t>enclave</w:t>
      </w:r>
      <w:r w:rsidRPr="00EF60D7">
        <w:rPr>
          <w:lang w:val="en-CA"/>
        </w:rPr>
        <w:t xml:space="preserve"> (informational).</w:t>
      </w:r>
    </w:p>
    <w:p w14:paraId="3DB29587" w14:textId="77777777" w:rsidR="00EF60D7" w:rsidRPr="00EF60D7" w:rsidRDefault="00EF60D7" w:rsidP="00EF60D7">
      <w:pPr>
        <w:rPr>
          <w:lang w:val="fr-CA"/>
        </w:rPr>
      </w:pPr>
      <w:proofErr w:type="spellStart"/>
      <w:r w:rsidRPr="00EF60D7">
        <w:rPr>
          <w:b/>
          <w:bCs/>
          <w:lang w:val="fr-CA"/>
        </w:rPr>
        <w:t>Emit</w:t>
      </w:r>
      <w:proofErr w:type="spellEnd"/>
      <w:r w:rsidRPr="00EF60D7">
        <w:rPr>
          <w:b/>
          <w:bCs/>
          <w:lang w:val="fr-CA"/>
        </w:rPr>
        <w:t xml:space="preserve"> </w:t>
      </w:r>
      <w:proofErr w:type="spellStart"/>
      <w:r w:rsidRPr="00EF60D7">
        <w:rPr>
          <w:b/>
          <w:bCs/>
          <w:lang w:val="fr-CA"/>
        </w:rPr>
        <w:t>FrontierMap</w:t>
      </w:r>
      <w:proofErr w:type="spellEnd"/>
    </w:p>
    <w:p w14:paraId="071F24A7" w14:textId="77777777" w:rsidR="00EF60D7" w:rsidRPr="00EF60D7" w:rsidRDefault="00EF60D7" w:rsidP="00EF60D7">
      <w:pPr>
        <w:numPr>
          <w:ilvl w:val="0"/>
          <w:numId w:val="49"/>
        </w:numPr>
        <w:rPr>
          <w:lang w:val="en-CA"/>
        </w:rPr>
      </w:pPr>
      <w:r w:rsidRPr="00EF60D7">
        <w:rPr>
          <w:lang w:val="en-CA"/>
        </w:rPr>
        <w:t xml:space="preserve">One record per Unit: status, </w:t>
      </w:r>
      <w:proofErr w:type="spellStart"/>
      <w:r w:rsidRPr="00EF60D7">
        <w:rPr>
          <w:lang w:val="en-CA"/>
        </w:rPr>
        <w:t>band_</w:t>
      </w:r>
      <w:proofErr w:type="gramStart"/>
      <w:r w:rsidRPr="00EF60D7">
        <w:rPr>
          <w:lang w:val="en-CA"/>
        </w:rPr>
        <w:t>id</w:t>
      </w:r>
      <w:proofErr w:type="spellEnd"/>
      <w:r w:rsidRPr="00EF60D7">
        <w:rPr>
          <w:lang w:val="en-CA"/>
        </w:rPr>
        <w:t>?,</w:t>
      </w:r>
      <w:proofErr w:type="gramEnd"/>
      <w:r w:rsidRPr="00EF60D7">
        <w:rPr>
          <w:lang w:val="en-CA"/>
        </w:rPr>
        <w:t xml:space="preserve"> </w:t>
      </w:r>
      <w:proofErr w:type="spellStart"/>
      <w:r w:rsidRPr="00EF60D7">
        <w:rPr>
          <w:lang w:val="en-CA"/>
        </w:rPr>
        <w:t>component_id</w:t>
      </w:r>
      <w:proofErr w:type="spellEnd"/>
      <w:r w:rsidRPr="00EF60D7">
        <w:rPr>
          <w:lang w:val="en-CA"/>
        </w:rPr>
        <w:t>, flags.</w:t>
      </w:r>
    </w:p>
    <w:p w14:paraId="50CDCE85" w14:textId="77777777" w:rsidR="00EF60D7" w:rsidRPr="00EF60D7" w:rsidRDefault="00EF60D7" w:rsidP="00EF60D7">
      <w:pPr>
        <w:numPr>
          <w:ilvl w:val="0"/>
          <w:numId w:val="49"/>
        </w:numPr>
        <w:rPr>
          <w:lang w:val="en-CA"/>
        </w:rPr>
      </w:pPr>
      <w:r w:rsidRPr="00EF60D7">
        <w:rPr>
          <w:lang w:val="en-CA"/>
        </w:rPr>
        <w:t>Maintain summary counters by status/flags for reporting.</w:t>
      </w:r>
    </w:p>
    <w:p w14:paraId="02789278" w14:textId="77777777" w:rsidR="00EF60D7" w:rsidRPr="00EF60D7" w:rsidRDefault="00EF60D7" w:rsidP="00EF60D7">
      <w:pPr>
        <w:numPr>
          <w:ilvl w:val="0"/>
          <w:numId w:val="50"/>
        </w:numPr>
        <w:rPr>
          <w:lang w:val="fr-CA"/>
        </w:rPr>
      </w:pPr>
      <w:r w:rsidRPr="00EF60D7">
        <w:rPr>
          <w:lang w:val="fr-CA"/>
        </w:rPr>
        <w:t>State Flow</w:t>
      </w:r>
    </w:p>
    <w:p w14:paraId="6697CA60" w14:textId="77777777" w:rsidR="00EF60D7" w:rsidRPr="00EF60D7" w:rsidRDefault="00EF60D7" w:rsidP="00EF60D7">
      <w:pPr>
        <w:rPr>
          <w:lang w:val="fr-CA"/>
        </w:rPr>
      </w:pPr>
      <w:r w:rsidRPr="00EF60D7">
        <w:rPr>
          <w:lang w:val="en-CA"/>
        </w:rPr>
        <w:t xml:space="preserve">APPLY_DECISION_RULES (Pass) → </w:t>
      </w:r>
      <w:r w:rsidRPr="00EF60D7">
        <w:rPr>
          <w:b/>
          <w:bCs/>
          <w:lang w:val="en-CA"/>
        </w:rPr>
        <w:t>MAP_FRONTIER</w:t>
      </w:r>
      <w:r w:rsidRPr="00EF60D7">
        <w:rPr>
          <w:lang w:val="en-CA"/>
        </w:rPr>
        <w:t xml:space="preserve"> → RESOLVE_TIES (only if blocking) → LABEL. </w:t>
      </w:r>
      <w:r w:rsidRPr="00EF60D7">
        <w:rPr>
          <w:lang w:val="fr-CA"/>
        </w:rPr>
        <w:t xml:space="preserve">If </w:t>
      </w:r>
      <w:proofErr w:type="spellStart"/>
      <w:r w:rsidRPr="00EF60D7">
        <w:rPr>
          <w:lang w:val="fr-CA"/>
        </w:rPr>
        <w:t>gates</w:t>
      </w:r>
      <w:proofErr w:type="spellEnd"/>
      <w:r w:rsidRPr="00EF60D7">
        <w:rPr>
          <w:lang w:val="fr-CA"/>
        </w:rPr>
        <w:t xml:space="preserve"> </w:t>
      </w:r>
      <w:r w:rsidRPr="00EF60D7">
        <w:rPr>
          <w:b/>
          <w:bCs/>
          <w:lang w:val="fr-CA"/>
        </w:rPr>
        <w:t>Fail</w:t>
      </w:r>
      <w:r w:rsidRPr="00EF60D7">
        <w:rPr>
          <w:lang w:val="fr-CA"/>
        </w:rPr>
        <w:t xml:space="preserve">, caller skips </w:t>
      </w:r>
      <w:proofErr w:type="spellStart"/>
      <w:r w:rsidRPr="00EF60D7">
        <w:rPr>
          <w:lang w:val="fr-CA"/>
        </w:rPr>
        <w:t>frontier</w:t>
      </w:r>
      <w:proofErr w:type="spellEnd"/>
      <w:r w:rsidRPr="00EF60D7">
        <w:rPr>
          <w:lang w:val="fr-CA"/>
        </w:rPr>
        <w:t>.</w:t>
      </w:r>
    </w:p>
    <w:p w14:paraId="683BBB56" w14:textId="77777777" w:rsidR="00EF60D7" w:rsidRPr="00EF60D7" w:rsidRDefault="00EF60D7" w:rsidP="00EF60D7">
      <w:pPr>
        <w:numPr>
          <w:ilvl w:val="0"/>
          <w:numId w:val="51"/>
        </w:numPr>
        <w:rPr>
          <w:lang w:val="fr-CA"/>
        </w:rPr>
      </w:pPr>
      <w:proofErr w:type="spellStart"/>
      <w:r w:rsidRPr="00EF60D7">
        <w:rPr>
          <w:lang w:val="fr-CA"/>
        </w:rPr>
        <w:t>Determinism</w:t>
      </w:r>
      <w:proofErr w:type="spellEnd"/>
      <w:r w:rsidRPr="00EF60D7">
        <w:rPr>
          <w:lang w:val="fr-CA"/>
        </w:rPr>
        <w:t xml:space="preserve"> &amp; </w:t>
      </w:r>
      <w:proofErr w:type="spellStart"/>
      <w:r w:rsidRPr="00EF60D7">
        <w:rPr>
          <w:lang w:val="fr-CA"/>
        </w:rPr>
        <w:t>Numeric</w:t>
      </w:r>
      <w:proofErr w:type="spellEnd"/>
      <w:r w:rsidRPr="00EF60D7">
        <w:rPr>
          <w:lang w:val="fr-CA"/>
        </w:rPr>
        <w:t xml:space="preserve"> Rules</w:t>
      </w:r>
    </w:p>
    <w:p w14:paraId="568EC9C0" w14:textId="77777777" w:rsidR="00EF60D7" w:rsidRPr="00EF60D7" w:rsidRDefault="00EF60D7" w:rsidP="00EF60D7">
      <w:pPr>
        <w:rPr>
          <w:lang w:val="en-CA"/>
        </w:rPr>
      </w:pPr>
      <w:r w:rsidRPr="00EF60D7">
        <w:rPr>
          <w:lang w:val="en-CA"/>
        </w:rPr>
        <w:lastRenderedPageBreak/>
        <w:t xml:space="preserve">Integer/rational comparisons; </w:t>
      </w:r>
      <w:r w:rsidRPr="00EF60D7">
        <w:rPr>
          <w:b/>
          <w:bCs/>
          <w:lang w:val="en-CA"/>
        </w:rPr>
        <w:t>≥</w:t>
      </w:r>
      <w:r w:rsidRPr="00EF60D7">
        <w:rPr>
          <w:lang w:val="en-CA"/>
        </w:rPr>
        <w:t xml:space="preserve"> at cutoffs; no presentation rounding.</w:t>
      </w:r>
      <w:r w:rsidRPr="00EF60D7">
        <w:rPr>
          <w:lang w:val="en-CA"/>
        </w:rPr>
        <w:br/>
        <w:t xml:space="preserve">Stable iteration orders (Units by ID). Same inputs ⇒ identical </w:t>
      </w:r>
      <w:proofErr w:type="spellStart"/>
      <w:r w:rsidRPr="00EF60D7">
        <w:rPr>
          <w:lang w:val="en-CA"/>
        </w:rPr>
        <w:t>FrontierMap</w:t>
      </w:r>
      <w:proofErr w:type="spellEnd"/>
      <w:r w:rsidRPr="00EF60D7">
        <w:rPr>
          <w:lang w:val="en-CA"/>
        </w:rPr>
        <w:t xml:space="preserve"> bytes.</w:t>
      </w:r>
    </w:p>
    <w:p w14:paraId="3EDEC017" w14:textId="77777777" w:rsidR="00EF60D7" w:rsidRPr="00EF60D7" w:rsidRDefault="00EF60D7" w:rsidP="00EF60D7">
      <w:pPr>
        <w:numPr>
          <w:ilvl w:val="0"/>
          <w:numId w:val="52"/>
        </w:numPr>
        <w:rPr>
          <w:lang w:val="fr-CA"/>
        </w:rPr>
      </w:pPr>
      <w:r w:rsidRPr="00EF60D7">
        <w:rPr>
          <w:lang w:val="fr-CA"/>
        </w:rPr>
        <w:t>Edge Cases &amp; Failure Policy</w:t>
      </w:r>
    </w:p>
    <w:p w14:paraId="027BF712" w14:textId="77777777" w:rsidR="00EF60D7" w:rsidRPr="00EF60D7" w:rsidRDefault="00EF60D7" w:rsidP="00EF60D7">
      <w:pPr>
        <w:numPr>
          <w:ilvl w:val="0"/>
          <w:numId w:val="53"/>
        </w:numPr>
        <w:rPr>
          <w:lang w:val="en-CA"/>
        </w:rPr>
      </w:pPr>
      <w:r w:rsidRPr="00EF60D7">
        <w:rPr>
          <w:lang w:val="en-CA"/>
        </w:rPr>
        <w:t xml:space="preserve">Missing adjacency when </w:t>
      </w:r>
      <w:proofErr w:type="spellStart"/>
      <w:r w:rsidRPr="00EF60D7">
        <w:rPr>
          <w:lang w:val="en-CA"/>
        </w:rPr>
        <w:t>frontier_mode</w:t>
      </w:r>
      <w:proofErr w:type="spellEnd"/>
      <w:r w:rsidRPr="00EF60D7">
        <w:rPr>
          <w:lang w:val="en-CA"/>
        </w:rPr>
        <w:t xml:space="preserve"> active ⇒ </w:t>
      </w:r>
      <w:proofErr w:type="spellStart"/>
      <w:r w:rsidRPr="00EF60D7">
        <w:rPr>
          <w:lang w:val="en-CA"/>
        </w:rPr>
        <w:t>ReferenceError</w:t>
      </w:r>
      <w:proofErr w:type="spellEnd"/>
      <w:r w:rsidRPr="00EF60D7">
        <w:rPr>
          <w:lang w:val="en-CA"/>
        </w:rPr>
        <w:t>.</w:t>
      </w:r>
    </w:p>
    <w:p w14:paraId="68C2104E" w14:textId="77777777" w:rsidR="00EF60D7" w:rsidRPr="00EF60D7" w:rsidRDefault="00EF60D7" w:rsidP="00EF60D7">
      <w:pPr>
        <w:numPr>
          <w:ilvl w:val="0"/>
          <w:numId w:val="53"/>
        </w:numPr>
        <w:rPr>
          <w:lang w:val="en-CA"/>
        </w:rPr>
      </w:pPr>
      <w:r w:rsidRPr="00EF60D7">
        <w:rPr>
          <w:lang w:val="en-CA"/>
        </w:rPr>
        <w:t>Bands unordered/overlapping should have been blocked in VALIDATE.</w:t>
      </w:r>
    </w:p>
    <w:p w14:paraId="77F864F7" w14:textId="77777777" w:rsidR="00EF60D7" w:rsidRPr="00EF60D7" w:rsidRDefault="00EF60D7" w:rsidP="00EF60D7">
      <w:pPr>
        <w:numPr>
          <w:ilvl w:val="0"/>
          <w:numId w:val="53"/>
        </w:numPr>
        <w:rPr>
          <w:lang w:val="en-CA"/>
        </w:rPr>
      </w:pPr>
      <w:r w:rsidRPr="00EF60D7">
        <w:rPr>
          <w:lang w:val="en-CA"/>
        </w:rPr>
        <w:t xml:space="preserve">Exact cutoff (support == threshold) counts as </w:t>
      </w:r>
      <w:r w:rsidRPr="00EF60D7">
        <w:rPr>
          <w:b/>
          <w:bCs/>
          <w:lang w:val="en-CA"/>
        </w:rPr>
        <w:t>meeting</w:t>
      </w:r>
      <w:r w:rsidRPr="00EF60D7">
        <w:rPr>
          <w:lang w:val="en-CA"/>
        </w:rPr>
        <w:t xml:space="preserve"> the band.</w:t>
      </w:r>
    </w:p>
    <w:p w14:paraId="0F464667" w14:textId="77777777" w:rsidR="00EF60D7" w:rsidRPr="00EF60D7" w:rsidRDefault="00EF60D7" w:rsidP="00EF60D7">
      <w:pPr>
        <w:numPr>
          <w:ilvl w:val="0"/>
          <w:numId w:val="53"/>
        </w:numPr>
        <w:rPr>
          <w:lang w:val="en-CA"/>
        </w:rPr>
      </w:pPr>
      <w:r w:rsidRPr="00EF60D7">
        <w:rPr>
          <w:lang w:val="en-CA"/>
        </w:rPr>
        <w:t xml:space="preserve">AP id missing on an autonomy ladder band ⇒ </w:t>
      </w:r>
      <w:proofErr w:type="spellStart"/>
      <w:r w:rsidRPr="00EF60D7">
        <w:rPr>
          <w:lang w:val="en-CA"/>
        </w:rPr>
        <w:t>ReferenceError</w:t>
      </w:r>
      <w:proofErr w:type="spellEnd"/>
      <w:r w:rsidRPr="00EF60D7">
        <w:rPr>
          <w:lang w:val="en-CA"/>
        </w:rPr>
        <w:t>.</w:t>
      </w:r>
    </w:p>
    <w:p w14:paraId="16079BD6" w14:textId="77777777" w:rsidR="00EF60D7" w:rsidRPr="00EF60D7" w:rsidRDefault="00EF60D7" w:rsidP="00EF60D7">
      <w:pPr>
        <w:numPr>
          <w:ilvl w:val="0"/>
          <w:numId w:val="54"/>
        </w:numPr>
        <w:rPr>
          <w:lang w:val="fr-CA"/>
        </w:rPr>
      </w:pPr>
      <w:r w:rsidRPr="00EF60D7">
        <w:rPr>
          <w:lang w:val="fr-CA"/>
        </w:rPr>
        <w:t xml:space="preserve">Test Checklist (must </w:t>
      </w:r>
      <w:proofErr w:type="spellStart"/>
      <w:r w:rsidRPr="00EF60D7">
        <w:rPr>
          <w:lang w:val="fr-CA"/>
        </w:rPr>
        <w:t>pass</w:t>
      </w:r>
      <w:proofErr w:type="spellEnd"/>
      <w:r w:rsidRPr="00EF60D7">
        <w:rPr>
          <w:lang w:val="fr-CA"/>
        </w:rPr>
        <w:t>)</w:t>
      </w:r>
    </w:p>
    <w:p w14:paraId="3CF21FFB" w14:textId="77777777" w:rsidR="00EF60D7" w:rsidRPr="00EF60D7" w:rsidRDefault="00EF60D7" w:rsidP="00EF60D7">
      <w:pPr>
        <w:numPr>
          <w:ilvl w:val="0"/>
          <w:numId w:val="55"/>
        </w:numPr>
        <w:rPr>
          <w:lang w:val="en-CA"/>
        </w:rPr>
      </w:pPr>
      <w:r w:rsidRPr="00EF60D7">
        <w:rPr>
          <w:b/>
          <w:bCs/>
          <w:lang w:val="en-CA"/>
        </w:rPr>
        <w:t>Cutoff band case (“binary”)</w:t>
      </w:r>
      <w:r w:rsidRPr="00EF60D7">
        <w:rPr>
          <w:lang w:val="en-CA"/>
        </w:rPr>
        <w:t xml:space="preserve">: single band ≥60%; allowed={land}; island separated by water ⇒ mainland units change; island units mediation under none, connect under </w:t>
      </w:r>
      <w:proofErr w:type="spellStart"/>
      <w:r w:rsidRPr="00EF60D7">
        <w:rPr>
          <w:lang w:val="en-CA"/>
        </w:rPr>
        <w:t>ferry_allowed</w:t>
      </w:r>
      <w:proofErr w:type="spellEnd"/>
      <w:r w:rsidRPr="00EF60D7">
        <w:rPr>
          <w:lang w:val="en-CA"/>
        </w:rPr>
        <w:t>.</w:t>
      </w:r>
    </w:p>
    <w:p w14:paraId="2FC1C5B6" w14:textId="77777777" w:rsidR="00EF60D7" w:rsidRPr="00EF60D7" w:rsidRDefault="00EF60D7" w:rsidP="00EF60D7">
      <w:pPr>
        <w:numPr>
          <w:ilvl w:val="0"/>
          <w:numId w:val="55"/>
        </w:numPr>
        <w:rPr>
          <w:lang w:val="en-CA"/>
        </w:rPr>
      </w:pPr>
      <w:r w:rsidRPr="00EF60D7">
        <w:rPr>
          <w:b/>
          <w:bCs/>
          <w:lang w:val="en-CA"/>
        </w:rPr>
        <w:t>Multi-band</w:t>
      </w:r>
      <w:r w:rsidRPr="00EF60D7">
        <w:rPr>
          <w:lang w:val="en-CA"/>
        </w:rPr>
        <w:t>: ordered bands map to exactly one status per Unit; ladder bands tag AP ids; no flags ⇒ Decisive.</w:t>
      </w:r>
    </w:p>
    <w:p w14:paraId="37CAB5AD" w14:textId="77777777" w:rsidR="00EF60D7" w:rsidRPr="00EF60D7" w:rsidRDefault="00EF60D7" w:rsidP="00EF60D7">
      <w:pPr>
        <w:numPr>
          <w:ilvl w:val="0"/>
          <w:numId w:val="55"/>
        </w:numPr>
        <w:rPr>
          <w:lang w:val="en-CA"/>
        </w:rPr>
      </w:pPr>
      <w:r w:rsidRPr="00EF60D7">
        <w:rPr>
          <w:b/>
          <w:bCs/>
          <w:lang w:val="en-CA"/>
        </w:rPr>
        <w:t>Protected area</w:t>
      </w:r>
      <w:r w:rsidRPr="00EF60D7">
        <w:rPr>
          <w:lang w:val="en-CA"/>
        </w:rPr>
        <w:t xml:space="preserve">: protected Unit mapped to change by bands remains </w:t>
      </w:r>
      <w:proofErr w:type="spellStart"/>
      <w:r w:rsidRPr="00EF60D7">
        <w:rPr>
          <w:b/>
          <w:bCs/>
          <w:lang w:val="en-CA"/>
        </w:rPr>
        <w:t>no_change</w:t>
      </w:r>
      <w:proofErr w:type="spellEnd"/>
      <w:r w:rsidRPr="00EF60D7">
        <w:rPr>
          <w:lang w:val="en-CA"/>
        </w:rPr>
        <w:t xml:space="preserve"> and sets </w:t>
      </w:r>
      <w:proofErr w:type="spellStart"/>
      <w:r w:rsidRPr="00EF60D7">
        <w:rPr>
          <w:lang w:val="en-CA"/>
        </w:rPr>
        <w:t>protected_blocked</w:t>
      </w:r>
      <w:proofErr w:type="spellEnd"/>
      <w:r w:rsidRPr="00EF60D7">
        <w:rPr>
          <w:lang w:val="en-CA"/>
        </w:rPr>
        <w:t>=true.</w:t>
      </w:r>
    </w:p>
    <w:p w14:paraId="76A89086" w14:textId="77777777" w:rsidR="00EF60D7" w:rsidRPr="00EF60D7" w:rsidRDefault="00EF60D7" w:rsidP="00EF60D7">
      <w:pPr>
        <w:numPr>
          <w:ilvl w:val="0"/>
          <w:numId w:val="55"/>
        </w:numPr>
        <w:rPr>
          <w:lang w:val="en-CA"/>
        </w:rPr>
      </w:pPr>
      <w:r w:rsidRPr="00EF60D7">
        <w:rPr>
          <w:b/>
          <w:bCs/>
          <w:lang w:val="en-CA"/>
        </w:rPr>
        <w:t>Quorum scope</w:t>
      </w:r>
      <w:r w:rsidRPr="00EF60D7">
        <w:rPr>
          <w:lang w:val="en-CA"/>
        </w:rPr>
        <w:t xml:space="preserve">: failing per-Unit quorum forces </w:t>
      </w:r>
      <w:proofErr w:type="spellStart"/>
      <w:r w:rsidRPr="00EF60D7">
        <w:rPr>
          <w:lang w:val="en-CA"/>
        </w:rPr>
        <w:t>no_change</w:t>
      </w:r>
      <w:proofErr w:type="spellEnd"/>
      <w:r w:rsidRPr="00EF60D7">
        <w:rPr>
          <w:lang w:val="en-CA"/>
        </w:rPr>
        <w:t xml:space="preserve"> and </w:t>
      </w:r>
      <w:proofErr w:type="spellStart"/>
      <w:r w:rsidRPr="00EF60D7">
        <w:rPr>
          <w:lang w:val="en-CA"/>
        </w:rPr>
        <w:t>quorum_blocked</w:t>
      </w:r>
      <w:proofErr w:type="spellEnd"/>
      <w:r w:rsidRPr="00EF60D7">
        <w:rPr>
          <w:lang w:val="en-CA"/>
        </w:rPr>
        <w:t>=true.</w:t>
      </w:r>
    </w:p>
    <w:p w14:paraId="3BBD6D59" w14:textId="77777777" w:rsidR="00EF60D7" w:rsidRPr="00EF60D7" w:rsidRDefault="00EF60D7" w:rsidP="00EF60D7">
      <w:pPr>
        <w:rPr>
          <w:lang w:val="fr-CA"/>
        </w:rPr>
      </w:pPr>
      <w:r w:rsidRPr="00EF60D7">
        <w:rPr>
          <w:lang w:val="fr-CA"/>
        </w:rPr>
        <w:pict w14:anchorId="4147442B">
          <v:rect id="_x0000_i1068" style="width:0;height:1.5pt" o:hralign="center" o:hrstd="t" o:hr="t" fillcolor="#a0a0a0" stroked="f"/>
        </w:pict>
      </w:r>
    </w:p>
    <w:p w14:paraId="3EAA1C0A" w14:textId="42973BDC" w:rsidR="000B0EAD" w:rsidRPr="00EF60D7" w:rsidRDefault="000B0EAD" w:rsidP="00EF60D7">
      <w:pPr>
        <w:rPr>
          <w:lang w:val="en-CA"/>
        </w:rPr>
      </w:pPr>
    </w:p>
    <w:sectPr w:rsidR="000B0EAD" w:rsidRPr="00EF60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65D8E"/>
    <w:multiLevelType w:val="multilevel"/>
    <w:tmpl w:val="C8A018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B956DD"/>
    <w:multiLevelType w:val="multilevel"/>
    <w:tmpl w:val="68F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075D7"/>
    <w:multiLevelType w:val="multilevel"/>
    <w:tmpl w:val="1CF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910E6"/>
    <w:multiLevelType w:val="multilevel"/>
    <w:tmpl w:val="EAB6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81446"/>
    <w:multiLevelType w:val="multilevel"/>
    <w:tmpl w:val="EF9E4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0071CD"/>
    <w:multiLevelType w:val="multilevel"/>
    <w:tmpl w:val="368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8265D2"/>
    <w:multiLevelType w:val="multilevel"/>
    <w:tmpl w:val="CE2A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04026"/>
    <w:multiLevelType w:val="multilevel"/>
    <w:tmpl w:val="7D0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6336F9"/>
    <w:multiLevelType w:val="multilevel"/>
    <w:tmpl w:val="6AAA8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6F4E10"/>
    <w:multiLevelType w:val="multilevel"/>
    <w:tmpl w:val="0B423C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405ADF"/>
    <w:multiLevelType w:val="multilevel"/>
    <w:tmpl w:val="EEE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853BB"/>
    <w:multiLevelType w:val="multilevel"/>
    <w:tmpl w:val="F88EFB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CC4930"/>
    <w:multiLevelType w:val="multilevel"/>
    <w:tmpl w:val="1AA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E028E"/>
    <w:multiLevelType w:val="multilevel"/>
    <w:tmpl w:val="7B9E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83505D"/>
    <w:multiLevelType w:val="multilevel"/>
    <w:tmpl w:val="8FA88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912E50"/>
    <w:multiLevelType w:val="multilevel"/>
    <w:tmpl w:val="02D887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A60457"/>
    <w:multiLevelType w:val="multilevel"/>
    <w:tmpl w:val="6A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65EA2"/>
    <w:multiLevelType w:val="multilevel"/>
    <w:tmpl w:val="5574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657BD"/>
    <w:multiLevelType w:val="multilevel"/>
    <w:tmpl w:val="67B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868E8"/>
    <w:multiLevelType w:val="multilevel"/>
    <w:tmpl w:val="9DD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D5927"/>
    <w:multiLevelType w:val="multilevel"/>
    <w:tmpl w:val="D2C2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6574DF"/>
    <w:multiLevelType w:val="multilevel"/>
    <w:tmpl w:val="9F0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955DB8"/>
    <w:multiLevelType w:val="multilevel"/>
    <w:tmpl w:val="462EE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F7A4D"/>
    <w:multiLevelType w:val="multilevel"/>
    <w:tmpl w:val="403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F4885"/>
    <w:multiLevelType w:val="multilevel"/>
    <w:tmpl w:val="9120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043F1E"/>
    <w:multiLevelType w:val="multilevel"/>
    <w:tmpl w:val="4CC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400DB9"/>
    <w:multiLevelType w:val="multilevel"/>
    <w:tmpl w:val="5F3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5A4882"/>
    <w:multiLevelType w:val="multilevel"/>
    <w:tmpl w:val="B8F40D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657579"/>
    <w:multiLevelType w:val="multilevel"/>
    <w:tmpl w:val="E57692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AA46CD"/>
    <w:multiLevelType w:val="multilevel"/>
    <w:tmpl w:val="D5EC6E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E37557"/>
    <w:multiLevelType w:val="multilevel"/>
    <w:tmpl w:val="A588F0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484CFD"/>
    <w:multiLevelType w:val="multilevel"/>
    <w:tmpl w:val="80723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864F4E"/>
    <w:multiLevelType w:val="multilevel"/>
    <w:tmpl w:val="64D49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E708E1"/>
    <w:multiLevelType w:val="multilevel"/>
    <w:tmpl w:val="9F3A1D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BD67CE"/>
    <w:multiLevelType w:val="multilevel"/>
    <w:tmpl w:val="1B70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0E0BAC"/>
    <w:multiLevelType w:val="multilevel"/>
    <w:tmpl w:val="D9F056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AF6E69"/>
    <w:multiLevelType w:val="multilevel"/>
    <w:tmpl w:val="08A60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0D1CED"/>
    <w:multiLevelType w:val="multilevel"/>
    <w:tmpl w:val="A83A3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DE707F"/>
    <w:multiLevelType w:val="multilevel"/>
    <w:tmpl w:val="0758F8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071262"/>
    <w:multiLevelType w:val="multilevel"/>
    <w:tmpl w:val="EE7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207FE6"/>
    <w:multiLevelType w:val="multilevel"/>
    <w:tmpl w:val="006ED3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112C19"/>
    <w:multiLevelType w:val="multilevel"/>
    <w:tmpl w:val="D36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B23A47"/>
    <w:multiLevelType w:val="multilevel"/>
    <w:tmpl w:val="D77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3D1E1D"/>
    <w:multiLevelType w:val="multilevel"/>
    <w:tmpl w:val="E832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912BA0"/>
    <w:multiLevelType w:val="multilevel"/>
    <w:tmpl w:val="B30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091A82"/>
    <w:multiLevelType w:val="multilevel"/>
    <w:tmpl w:val="64D4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3666">
    <w:abstractNumId w:val="8"/>
  </w:num>
  <w:num w:numId="2" w16cid:durableId="108163577">
    <w:abstractNumId w:val="6"/>
  </w:num>
  <w:num w:numId="3" w16cid:durableId="1326516808">
    <w:abstractNumId w:val="5"/>
  </w:num>
  <w:num w:numId="4" w16cid:durableId="1634561879">
    <w:abstractNumId w:val="4"/>
  </w:num>
  <w:num w:numId="5" w16cid:durableId="1167208378">
    <w:abstractNumId w:val="7"/>
  </w:num>
  <w:num w:numId="6" w16cid:durableId="183791606">
    <w:abstractNumId w:val="3"/>
  </w:num>
  <w:num w:numId="7" w16cid:durableId="454519185">
    <w:abstractNumId w:val="2"/>
  </w:num>
  <w:num w:numId="8" w16cid:durableId="1813595908">
    <w:abstractNumId w:val="1"/>
  </w:num>
  <w:num w:numId="9" w16cid:durableId="498810285">
    <w:abstractNumId w:val="0"/>
  </w:num>
  <w:num w:numId="10" w16cid:durableId="642587519">
    <w:abstractNumId w:val="29"/>
  </w:num>
  <w:num w:numId="11" w16cid:durableId="541207923">
    <w:abstractNumId w:val="17"/>
  </w:num>
  <w:num w:numId="12" w16cid:durableId="814419350">
    <w:abstractNumId w:val="31"/>
  </w:num>
  <w:num w:numId="13" w16cid:durableId="543709863">
    <w:abstractNumId w:val="48"/>
  </w:num>
  <w:num w:numId="14" w16cid:durableId="634066002">
    <w:abstractNumId w:val="10"/>
  </w:num>
  <w:num w:numId="15" w16cid:durableId="881593066">
    <w:abstractNumId w:val="26"/>
  </w:num>
  <w:num w:numId="16" w16cid:durableId="843472920">
    <w:abstractNumId w:val="40"/>
  </w:num>
  <w:num w:numId="17" w16cid:durableId="1337459390">
    <w:abstractNumId w:val="23"/>
  </w:num>
  <w:num w:numId="18" w16cid:durableId="844516392">
    <w:abstractNumId w:val="38"/>
  </w:num>
  <w:num w:numId="19" w16cid:durableId="1449818770">
    <w:abstractNumId w:val="41"/>
  </w:num>
  <w:num w:numId="20" w16cid:durableId="1249384731">
    <w:abstractNumId w:val="54"/>
  </w:num>
  <w:num w:numId="21" w16cid:durableId="40830206">
    <w:abstractNumId w:val="34"/>
  </w:num>
  <w:num w:numId="22" w16cid:durableId="291594265">
    <w:abstractNumId w:val="19"/>
  </w:num>
  <w:num w:numId="23" w16cid:durableId="256989183">
    <w:abstractNumId w:val="35"/>
  </w:num>
  <w:num w:numId="24" w16cid:durableId="557866708">
    <w:abstractNumId w:val="12"/>
  </w:num>
  <w:num w:numId="25" w16cid:durableId="1586651826">
    <w:abstractNumId w:val="25"/>
  </w:num>
  <w:num w:numId="26" w16cid:durableId="766583332">
    <w:abstractNumId w:val="14"/>
  </w:num>
  <w:num w:numId="27" w16cid:durableId="66616260">
    <w:abstractNumId w:val="47"/>
  </w:num>
  <w:num w:numId="28" w16cid:durableId="1949190638">
    <w:abstractNumId w:val="44"/>
  </w:num>
  <w:num w:numId="29" w16cid:durableId="398139517">
    <w:abstractNumId w:val="42"/>
  </w:num>
  <w:num w:numId="30" w16cid:durableId="885289248">
    <w:abstractNumId w:val="11"/>
  </w:num>
  <w:num w:numId="31" w16cid:durableId="493305768">
    <w:abstractNumId w:val="24"/>
  </w:num>
  <w:num w:numId="32" w16cid:durableId="44647661">
    <w:abstractNumId w:val="32"/>
  </w:num>
  <w:num w:numId="33" w16cid:durableId="963267891">
    <w:abstractNumId w:val="22"/>
  </w:num>
  <w:num w:numId="34" w16cid:durableId="925959614">
    <w:abstractNumId w:val="45"/>
  </w:num>
  <w:num w:numId="35" w16cid:durableId="856310152">
    <w:abstractNumId w:val="9"/>
  </w:num>
  <w:num w:numId="36" w16cid:durableId="1477843546">
    <w:abstractNumId w:val="21"/>
  </w:num>
  <w:num w:numId="37" w16cid:durableId="630940421">
    <w:abstractNumId w:val="16"/>
  </w:num>
  <w:num w:numId="38" w16cid:durableId="1967929032">
    <w:abstractNumId w:val="52"/>
  </w:num>
  <w:num w:numId="39" w16cid:durableId="1469935807">
    <w:abstractNumId w:val="36"/>
  </w:num>
  <w:num w:numId="40" w16cid:durableId="718238866">
    <w:abstractNumId w:val="20"/>
  </w:num>
  <w:num w:numId="41" w16cid:durableId="48044476">
    <w:abstractNumId w:val="37"/>
  </w:num>
  <w:num w:numId="42" w16cid:durableId="1034691919">
    <w:abstractNumId w:val="49"/>
  </w:num>
  <w:num w:numId="43" w16cid:durableId="1428698685">
    <w:abstractNumId w:val="51"/>
  </w:num>
  <w:num w:numId="44" w16cid:durableId="746421037">
    <w:abstractNumId w:val="53"/>
  </w:num>
  <w:num w:numId="45" w16cid:durableId="1355569883">
    <w:abstractNumId w:val="33"/>
  </w:num>
  <w:num w:numId="46" w16cid:durableId="968818963">
    <w:abstractNumId w:val="27"/>
  </w:num>
  <w:num w:numId="47" w16cid:durableId="859588662">
    <w:abstractNumId w:val="43"/>
  </w:num>
  <w:num w:numId="48" w16cid:durableId="2044355749">
    <w:abstractNumId w:val="15"/>
  </w:num>
  <w:num w:numId="49" w16cid:durableId="1919174567">
    <w:abstractNumId w:val="30"/>
  </w:num>
  <w:num w:numId="50" w16cid:durableId="832378266">
    <w:abstractNumId w:val="13"/>
  </w:num>
  <w:num w:numId="51" w16cid:durableId="1772243348">
    <w:abstractNumId w:val="39"/>
  </w:num>
  <w:num w:numId="52" w16cid:durableId="1598639361">
    <w:abstractNumId w:val="46"/>
  </w:num>
  <w:num w:numId="53" w16cid:durableId="695740001">
    <w:abstractNumId w:val="50"/>
  </w:num>
  <w:num w:numId="54" w16cid:durableId="838617604">
    <w:abstractNumId w:val="18"/>
  </w:num>
  <w:num w:numId="55" w16cid:durableId="1678700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EAD"/>
    <w:rsid w:val="0015074B"/>
    <w:rsid w:val="0029639D"/>
    <w:rsid w:val="00326F90"/>
    <w:rsid w:val="00AA1D8D"/>
    <w:rsid w:val="00B47730"/>
    <w:rsid w:val="00CB0664"/>
    <w:rsid w:val="00EF60D7"/>
    <w:rsid w:val="00FC693F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35EBE7"/>
  <w14:defaultImageDpi w14:val="300"/>
  <w15:docId w15:val="{7E170FCF-C31F-4C05-8DCB-4451104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2</cp:revision>
  <dcterms:created xsi:type="dcterms:W3CDTF">2013-12-23T23:15:00Z</dcterms:created>
  <dcterms:modified xsi:type="dcterms:W3CDTF">2025-08-12T14:01:00Z</dcterms:modified>
  <cp:category/>
</cp:coreProperties>
</file>