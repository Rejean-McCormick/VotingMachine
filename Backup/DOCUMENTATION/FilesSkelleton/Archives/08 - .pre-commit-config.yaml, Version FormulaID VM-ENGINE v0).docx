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rPr>
          <w:b/>
          <w:sz w:val="46"/>
        </w:rPr>
        <w:t xml:space="preserve">Pre-Coding Essentials (Component: </w:t>
      </w:r>
      <w:r>
        <w:rPr>
          <w:rFonts w:ascii="Roboto Mono" w:hAnsi="Roboto Mono"/>
          <w:b/>
          <w:color w:val="188038"/>
          <w:sz w:val="46"/>
        </w:rPr>
        <w:t>.pre-commit-config.yaml</w:t>
      </w:r>
      <w:r>
        <w:rPr>
          <w:b/>
          <w:sz w:val="46"/>
        </w:rPr>
        <w:t>, Version/FormulaID: VM-ENGINE v0) — 8/89</w:t>
      </w:r>
    </w:p>
    <w:p>
      <w:pPr>
        <w:pStyle w:val="Heading2"/>
      </w:pPr>
      <w:r>
        <w:rPr>
          <w:b/>
          <w:sz w:val="34"/>
        </w:rPr>
        <w:t>1) Goal &amp; Success</w:t>
      </w:r>
    </w:p>
    <w:p>
      <w:pPr/>
      <w:r>
        <w:rPr/>
        <w:t>Goal: Fast, local gate that blocks non-canonical diffs and obvious policy drift before commit/push.</w:t>
        <w:br/>
      </w:r>
    </w:p>
    <w:p>
      <w:pPr/>
      <w:r>
        <w:rPr/>
        <w:t>Success: Commits are LF-only, formatted, schema-valid; pushes run lint/tests and a tiny determinism smoke check.</w:t>
        <w:br/>
      </w:r>
    </w:p>
    <w:p>
      <w:pPr>
        <w:pStyle w:val="Heading2"/>
      </w:pPr>
      <w:r>
        <w:rPr>
          <w:b/>
          <w:sz w:val="34"/>
        </w:rPr>
        <w:t>2) Scope</w:t>
      </w:r>
    </w:p>
    <w:p>
      <w:pPr/>
      <w:r>
        <w:rPr/>
        <w:t>In scope: pre-commit (fast) and pre-push (heavier) checks for formatting, whitespace/EOL, schemas/fixtures, Rust fmt, optional quick tests.</w:t>
        <w:br/>
      </w:r>
    </w:p>
    <w:p>
      <w:pPr/>
      <w:r>
        <w:rPr/>
        <w:t>Out of scope: full CI matrix; release packaging.</w:t>
        <w:br/>
      </w:r>
    </w:p>
    <w:p>
      <w:pPr>
        <w:pStyle w:val="Heading2"/>
      </w:pPr>
      <w:r>
        <w:rPr>
          <w:rFonts w:ascii="Arial Unicode MS" w:hAnsi="Arial Unicode MS"/>
          <w:b/>
          <w:sz w:val="34"/>
        </w:rPr>
        <w:t>3) Inputs → Outputs</w:t>
      </w:r>
    </w:p>
    <w:p>
      <w:pPr/>
      <w:r>
        <w:rPr/>
        <w:t xml:space="preserve">Inputs: workspace sources, JSON schemas, fixtures, Cargo workspace, optional </w:t>
      </w:r>
      <w:r>
        <w:rPr>
          <w:rFonts w:ascii="Roboto Mono" w:hAnsi="Roboto Mono"/>
          <w:color w:val="188038"/>
        </w:rPr>
        <w:t>vm_cli</w:t>
      </w:r>
      <w:r>
        <w:rPr/>
        <w:t xml:space="preserve"> binary for canonical checks.</w:t>
        <w:br/>
      </w:r>
    </w:p>
    <w:p>
      <w:pPr/>
      <w:r>
        <w:rPr/>
        <w:t>Outputs: Rejected commits/pushes on violations; clean committed diffs.</w:t>
        <w:br/>
      </w:r>
    </w:p>
    <w:p>
      <w:pPr>
        <w:pStyle w:val="Heading2"/>
      </w:pPr>
      <w:r>
        <w:rPr>
          <w:b/>
          <w:sz w:val="34"/>
        </w:rPr>
        <w:t>4) Entities/Tables</w:t>
      </w:r>
    </w:p>
    <w:p>
      <w:pPr>
        <w:pStyle w:val="Heading2"/>
      </w:pPr>
      <w:r>
        <w:rPr>
          <w:b/>
          <w:sz w:val="34"/>
        </w:rPr>
        <w:t>5) Variables</w:t>
      </w:r>
    </w:p>
    <w:p>
      <w:pPr>
        <w:pStyle w:val="Heading2"/>
      </w:pPr>
      <w:r>
        <w:rPr>
          <w:b/>
          <w:sz w:val="34"/>
        </w:rPr>
        <w:t>6) Functions (signatures only)</w:t>
      </w:r>
    </w:p>
    <w:p>
      <w:pPr/>
      <w:r>
        <w:rPr/>
        <w:t>(YAML config; hooks call tools. No Rust functions.)</w:t>
        <w:br/>
      </w:r>
    </w:p>
    <w:p>
      <w:pPr>
        <w:pStyle w:val="Heading2"/>
      </w:pPr>
      <w:r>
        <w:rPr>
          <w:b/>
          <w:sz w:val="34"/>
        </w:rPr>
        <w:t>7) Algorithm Outline (hook plan)</w:t>
      </w:r>
    </w:p>
    <w:p>
      <w:pPr/>
      <w:r>
        <w:rPr>
          <w:b/>
        </w:rPr>
        <w:t>Pre-commit (fast, &lt;3–5s typical):</w:t>
      </w:r>
    </w:p>
    <w:p>
      <w:pPr/>
      <w:r>
        <w:rPr>
          <w:b/>
        </w:rPr>
        <w:t>LF &amp; whitespace</w:t>
      </w:r>
      <w:r>
        <w:rPr/>
        <w:t xml:space="preserve">: run </w:t>
      </w:r>
      <w:r>
        <w:rPr>
          <w:rFonts w:ascii="Roboto Mono" w:hAnsi="Roboto Mono"/>
          <w:color w:val="188038"/>
        </w:rPr>
        <w:t>end-of-file-fixer</w:t>
      </w:r>
      <w:r>
        <w:rPr/>
        <w:t xml:space="preserve">, </w:t>
      </w:r>
      <w:r>
        <w:rPr>
          <w:rFonts w:ascii="Roboto Mono" w:hAnsi="Roboto Mono"/>
          <w:color w:val="188038"/>
        </w:rPr>
        <w:t>trailing-whitespace</w:t>
      </w:r>
      <w:r>
        <w:rPr/>
        <w:t xml:space="preserve"> (exclude </w:t>
      </w:r>
      <w:r>
        <w:rPr>
          <w:rFonts w:ascii="Roboto Mono" w:hAnsi="Roboto Mono"/>
          <w:color w:val="188038"/>
        </w:rPr>
        <w:t>*.md</w:t>
      </w:r>
      <w:r>
        <w:rPr/>
        <w:t xml:space="preserve">), and </w:t>
      </w:r>
      <w:r>
        <w:rPr>
          <w:rFonts w:ascii="Roboto Mono" w:hAnsi="Roboto Mono"/>
          <w:color w:val="188038"/>
        </w:rPr>
        <w:t>mixed-line-ending</w:t>
      </w:r>
      <w:r>
        <w:rPr/>
        <w:t xml:space="preserve"> (ban CRLF).</w:t>
        <w:br/>
      </w:r>
    </w:p>
    <w:p>
      <w:pPr/>
      <w:r>
        <w:rPr>
          <w:b/>
        </w:rPr>
        <w:t>JSON sanity</w:t>
      </w:r>
      <w:r>
        <w:rPr/>
        <w:t xml:space="preserve">: </w:t>
      </w:r>
      <w:r>
        <w:rPr>
          <w:rFonts w:ascii="Roboto Mono" w:hAnsi="Roboto Mono"/>
          <w:color w:val="188038"/>
        </w:rPr>
        <w:t>check-json</w:t>
      </w:r>
      <w:r>
        <w:rPr/>
        <w:t xml:space="preserve"> on staged </w:t>
      </w:r>
      <w:r>
        <w:rPr>
          <w:rFonts w:ascii="Roboto Mono" w:hAnsi="Roboto Mono"/>
          <w:color w:val="188038"/>
        </w:rPr>
        <w:t>*.json</w:t>
      </w:r>
      <w:r>
        <w:rPr/>
        <w:t xml:space="preserve">; </w:t>
      </w:r>
      <w:r>
        <w:rPr>
          <w:rFonts w:ascii="Roboto Mono" w:hAnsi="Roboto Mono"/>
          <w:color w:val="188038"/>
        </w:rPr>
        <w:t>check-merge-conflict</w:t>
      </w:r>
      <w:r>
        <w:rPr/>
        <w:t>.</w:t>
        <w:br/>
      </w:r>
    </w:p>
    <w:p>
      <w:pPr/>
      <w:r>
        <w:rPr>
          <w:b/>
        </w:rPr>
        <w:t>Schemas</w:t>
      </w:r>
      <w:r>
        <w:rPr/>
        <w:t xml:space="preserve">: basic lint (well-formed JSON) for </w:t>
      </w:r>
      <w:r>
        <w:rPr>
          <w:rFonts w:ascii="Roboto Mono" w:hAnsi="Roboto Mono"/>
          <w:color w:val="188038"/>
        </w:rPr>
        <w:t>schemas/**/*.json</w:t>
      </w:r>
      <w:r>
        <w:rPr/>
        <w:t>.</w:t>
        <w:br/>
      </w:r>
    </w:p>
    <w:p>
      <w:pPr/>
      <w:r>
        <w:rPr>
          <w:b/>
        </w:rPr>
        <w:t>Rust format</w:t>
      </w:r>
      <w:r>
        <w:rPr/>
        <w:t xml:space="preserve">: </w:t>
      </w:r>
      <w:r>
        <w:rPr>
          <w:rFonts w:ascii="Roboto Mono" w:hAnsi="Roboto Mono"/>
          <w:color w:val="188038"/>
        </w:rPr>
        <w:t>cargo fmt --all -- --check</w:t>
      </w:r>
      <w:r>
        <w:rPr/>
        <w:t xml:space="preserve"> (fail on diff).</w:t>
        <w:br/>
      </w:r>
    </w:p>
    <w:p>
      <w:pPr/>
      <w:r>
        <w:rPr>
          <w:b/>
        </w:rPr>
        <w:t>Canonical JSON check</w:t>
      </w:r>
      <w:r>
        <w:rPr/>
        <w:t xml:space="preserve"> (when available): </w:t>
      </w:r>
      <w:r>
        <w:rPr>
          <w:rFonts w:ascii="Roboto Mono" w:hAnsi="Roboto Mono"/>
          <w:color w:val="188038"/>
        </w:rPr>
        <w:t>vm_cli canonicalize --check &lt;staged-json&gt;</w:t>
      </w:r>
      <w:r>
        <w:rPr/>
        <w:t xml:space="preserve"> to assert sorted keys + LF.</w:t>
        <w:br/>
      </w:r>
    </w:p>
    <w:p>
      <w:pPr/>
      <w:r>
        <w:rPr>
          <w:b/>
        </w:rPr>
        <w:t>Pre-push (heavier):</w:t>
        <w:br/>
      </w:r>
      <w:r>
        <w:rPr/>
        <w:t xml:space="preserve"> 6) </w:t>
      </w:r>
      <w:r>
        <w:rPr>
          <w:b/>
        </w:rPr>
        <w:t>Clippy</w:t>
      </w:r>
      <w:r>
        <w:rPr/>
        <w:t xml:space="preserve">: </w:t>
      </w:r>
      <w:r>
        <w:rPr>
          <w:rFonts w:ascii="Roboto Mono" w:hAnsi="Roboto Mono"/>
          <w:color w:val="188038"/>
        </w:rPr>
        <w:t>cargo clippy --all-targets -- -D warnings</w:t>
      </w:r>
      <w:r>
        <w:rPr/>
        <w:t>.</w:t>
        <w:br/>
        <w:t xml:space="preserve"> 7) </w:t>
      </w:r>
      <w:r>
        <w:rPr>
          <w:b/>
        </w:rPr>
        <w:t>Unit tests</w:t>
      </w:r>
      <w:r>
        <w:rPr/>
        <w:t xml:space="preserve">: </w:t>
      </w:r>
      <w:r>
        <w:rPr>
          <w:rFonts w:ascii="Roboto Mono" w:hAnsi="Roboto Mono"/>
          <w:color w:val="188038"/>
        </w:rPr>
        <w:t>cargo test --locked --workspace</w:t>
      </w:r>
      <w:r>
        <w:rPr/>
        <w:t>.</w:t>
        <w:br/>
        <w:t xml:space="preserve"> 8) </w:t>
      </w:r>
      <w:r>
        <w:rPr>
          <w:b/>
        </w:rPr>
        <w:t>Determinism smoke</w:t>
      </w:r>
      <w:r>
        <w:rPr/>
        <w:t xml:space="preserve">: run one tiny Annex B fixture twice with </w:t>
      </w:r>
      <w:r>
        <w:rPr>
          <w:rFonts w:ascii="Roboto Mono" w:hAnsi="Roboto Mono"/>
          <w:color w:val="188038"/>
        </w:rPr>
        <w:t>--rng-seed $determinism.seed</w:t>
      </w:r>
      <w:r>
        <w:rPr/>
        <w:t xml:space="preserve">; compare </w:t>
      </w:r>
      <w:r>
        <w:rPr>
          <w:rFonts w:ascii="Roboto Mono" w:hAnsi="Roboto Mono"/>
          <w:color w:val="188038"/>
        </w:rPr>
        <w:t>RES:</w:t>
      </w:r>
      <w:r>
        <w:rPr/>
        <w:t>/</w:t>
      </w:r>
      <w:r>
        <w:rPr>
          <w:rFonts w:ascii="Roboto Mono" w:hAnsi="Roboto Mono"/>
          <w:color w:val="188038"/>
        </w:rPr>
        <w:t>RUN:</w:t>
      </w:r>
      <w:r>
        <w:rPr/>
        <w:t xml:space="preserve"> IDs.</w:t>
      </w:r>
    </w:p>
    <w:p>
      <w:pPr/>
      <w:r>
        <w:rPr>
          <w:i/>
        </w:rPr>
        <w:t xml:space="preserve">All hooks should be implemented as </w:t>
      </w:r>
      <w:r>
        <w:rPr>
          <w:b/>
          <w:i/>
        </w:rPr>
        <w:t>local</w:t>
      </w:r>
      <w:r>
        <w:rPr>
          <w:i/>
        </w:rPr>
        <w:t xml:space="preserve"> hooks to avoid network fetch; keep them shell-agnostic where possible.</w:t>
      </w:r>
    </w:p>
    <w:p>
      <w:pPr>
        <w:pStyle w:val="Heading2"/>
      </w:pPr>
      <w:r>
        <w:rPr>
          <w:b/>
          <w:sz w:val="34"/>
        </w:rPr>
        <w:t>8) State Flow</w:t>
      </w:r>
    </w:p>
    <w:p>
      <w:pPr/>
      <w:r>
        <w:rPr>
          <w:rFonts w:ascii="Arial Unicode MS" w:hAnsi="Arial Unicode MS"/>
        </w:rPr>
        <w:t>Developer stages changes → pre-commit runs fast checks → commit allowed or rejected.</w:t>
        <w:br/>
      </w:r>
    </w:p>
    <w:p>
      <w:pPr/>
      <w:r>
        <w:rPr>
          <w:rFonts w:ascii="Arial Unicode MS" w:hAnsi="Arial Unicode MS"/>
        </w:rPr>
        <w:t>On push → heavier checks run; push blocked on failures.</w:t>
        <w:br/>
      </w:r>
    </w:p>
    <w:p>
      <w:pPr>
        <w:pStyle w:val="Heading2"/>
      </w:pPr>
      <w:r>
        <w:rPr>
          <w:b/>
          <w:sz w:val="34"/>
        </w:rPr>
        <w:t>9) Determinism &amp; Numeric Rules</w:t>
      </w:r>
    </w:p>
    <w:p>
      <w:pPr/>
      <w:r>
        <w:rPr/>
        <w:t>Enforce LF-only, sorted JSON keys (via canonicalize check), and fixed RNG seed in smoke test to catch nondeterminism.</w:t>
        <w:br/>
      </w:r>
    </w:p>
    <w:p>
      <w:pPr>
        <w:pStyle w:val="Heading2"/>
      </w:pPr>
      <w:r>
        <w:rPr>
          <w:b/>
          <w:sz w:val="34"/>
        </w:rPr>
        <w:t>10) Edge Cases &amp; Failure Policy</w:t>
      </w:r>
    </w:p>
    <w:p>
      <w:pPr/>
      <w:r>
        <w:rPr/>
        <w:t xml:space="preserve">Windows: prefer invoking via </w:t>
      </w:r>
      <w:r>
        <w:rPr>
          <w:rFonts w:ascii="Roboto Mono" w:hAnsi="Roboto Mono"/>
          <w:color w:val="188038"/>
        </w:rPr>
        <w:t>bash</w:t>
      </w:r>
      <w:r>
        <w:rPr/>
        <w:t xml:space="preserve"> (Git for Windows) or use </w:t>
      </w:r>
      <w:r>
        <w:rPr>
          <w:rFonts w:ascii="Roboto Mono" w:hAnsi="Roboto Mono"/>
          <w:color w:val="188038"/>
        </w:rPr>
        <w:t>language: system</w:t>
      </w:r>
      <w:r>
        <w:rPr/>
        <w:t xml:space="preserve"> local hooks without bashisms.</w:t>
        <w:br/>
      </w:r>
    </w:p>
    <w:p>
      <w:pPr/>
      <w:r>
        <w:rPr/>
        <w:t xml:space="preserve">If </w:t>
      </w:r>
      <w:r>
        <w:rPr>
          <w:rFonts w:ascii="Roboto Mono" w:hAnsi="Roboto Mono"/>
          <w:color w:val="188038"/>
        </w:rPr>
        <w:t>vm_cli</w:t>
      </w:r>
      <w:r>
        <w:rPr/>
        <w:t xml:space="preserve"> isn’t built yet, skip canonicalize step (guard with </w:t>
      </w:r>
      <w:r>
        <w:rPr>
          <w:rFonts w:ascii="Roboto Mono" w:hAnsi="Roboto Mono"/>
          <w:color w:val="188038"/>
        </w:rPr>
        <w:t>command_exists</w:t>
      </w:r>
      <w:r>
        <w:rPr/>
        <w:t>); CI will still enforce in pipeline.</w:t>
        <w:br/>
      </w:r>
    </w:p>
    <w:p>
      <w:pPr/>
      <w:r>
        <w:rPr/>
        <w:t>Keep pre-commit fast; move anything &gt;5s to pre-push/CI.</w:t>
        <w:br/>
      </w:r>
    </w:p>
    <w:p>
      <w:pPr>
        <w:pStyle w:val="Heading2"/>
      </w:pPr>
      <w:r>
        <w:rPr>
          <w:b/>
          <w:sz w:val="34"/>
        </w:rPr>
        <w:t>11) Test Checklist (must pass)</w:t>
      </w:r>
    </w:p>
    <w:p>
      <w:pPr/>
      <w:r>
        <w:rPr/>
        <w:t>Editing JSON/RS triggers formatter/JSON checks; commit blocked on violations.</w:t>
        <w:br/>
      </w:r>
    </w:p>
    <w:p>
      <w:pPr/>
      <w:r>
        <w:rPr>
          <w:rFonts w:ascii="Arial Unicode MS" w:hAnsi="Arial Unicode MS"/>
        </w:rPr>
        <w:t>Introducing CRLF in a file → commit blocked.</w:t>
        <w:br/>
      </w:r>
    </w:p>
    <w:p>
      <w:pPr/>
      <w:r>
        <w:rPr>
          <w:rFonts w:ascii="Arial Unicode MS" w:hAnsi="Arial Unicode MS"/>
        </w:rPr>
        <w:t>Pushing with a clippy error or failing test → push blocked.</w:t>
        <w:br/>
      </w:r>
    </w:p>
    <w:p>
      <w:pPr/>
      <w:r>
        <w:rPr/>
        <w:t>Determinism smoke: two runs produce identical IDs; otherwise push blocked.</w:t>
        <w:br/>
      </w:r>
    </w:p>
    <w:p>
      <w:pPr/>
      <w:r>
        <w:rPr/>
      </w:r>
      <w:r>
        <w:rPr/>
      </w:r>
    </w:p>
    <w:p>
      <w:pPr>
        <w:pStyle w:val="Heading3"/>
        <w:jc w:val="left"/>
      </w:pPr>
      <w:r>
        <w:rPr>
          <w:rFonts w:ascii="Arial" w:hAnsi="Arial"/>
          <w:b/>
        </w:rPr>
        <w:t xml:space="preserve">Suggested </w:t>
      </w:r>
      <w:r>
        <w:rPr>
          <w:rFonts w:ascii="Roboto Mono" w:hAnsi="Roboto Mono"/>
          <w:b/>
          <w:color w:val="188038"/>
        </w:rPr>
        <w:t>.pre-commit-config.yaml</w:t>
      </w:r>
      <w:r>
        <w:rPr>
          <w:rFonts w:ascii="Arial" w:hAnsi="Arial"/>
          <w:b/>
        </w:rPr>
        <w:t xml:space="preserve"> skeleton (for later implementation)</w:t>
      </w:r>
    </w:p>
    <w:p>
      <w:pPr/>
      <w:r>
        <w:rPr/>
        <w:t>yaml</w:t>
      </w:r>
    </w:p>
    <w:p>
      <w:pPr/>
      <w:r>
        <w:rPr/>
        <w:t>CopyEdit</w:t>
      </w:r>
    </w:p>
    <w:p>
      <w:pPr/>
      <w:r>
        <w:rPr>
          <w:rFonts w:ascii="Roboto Mono" w:hAnsi="Roboto Mono"/>
          <w:color w:val="188038"/>
        </w:rPr>
        <w:t>repos:</w:t>
      </w:r>
    </w:p>
    <w:p>
      <w:pPr/>
      <w:r>
        <w:rPr>
          <w:rFonts w:ascii="Roboto Mono" w:hAnsi="Roboto Mono"/>
          <w:color w:val="188038"/>
        </w:rPr>
        <w:t xml:space="preserve">  # Basic hygiene (use local mirroring where possible)</w:t>
      </w:r>
    </w:p>
    <w:p>
      <w:pPr/>
      <w:r>
        <w:rPr>
          <w:rFonts w:ascii="Roboto Mono" w:hAnsi="Roboto Mono"/>
          <w:color w:val="188038"/>
        </w:rPr>
        <w:t xml:space="preserve">  - repo: local</w:t>
      </w:r>
    </w:p>
    <w:p>
      <w:pPr/>
      <w:r>
        <w:rPr>
          <w:rFonts w:ascii="Roboto Mono" w:hAnsi="Roboto Mono"/>
          <w:color w:val="188038"/>
        </w:rPr>
        <w:t xml:space="preserve">    hooks:</w:t>
      </w:r>
    </w:p>
    <w:p>
      <w:pPr/>
      <w:r>
        <w:rPr>
          <w:rFonts w:ascii="Roboto Mono" w:hAnsi="Roboto Mono"/>
          <w:color w:val="188038"/>
        </w:rPr>
        <w:t xml:space="preserve">      - id: eof-fixer</w:t>
      </w:r>
    </w:p>
    <w:p>
      <w:pPr/>
      <w:r>
        <w:rPr>
          <w:rFonts w:ascii="Roboto Mono" w:hAnsi="Roboto Mono"/>
          <w:color w:val="188038"/>
        </w:rPr>
        <w:t xml:space="preserve">        name: end-of-file-fixer</w:t>
      </w:r>
    </w:p>
    <w:p>
      <w:pPr/>
      <w:r>
        <w:rPr>
          <w:rFonts w:ascii="Roboto Mono" w:hAnsi="Roboto Mono"/>
          <w:color w:val="188038"/>
        </w:rPr>
        <w:t xml:space="preserve">        entry: bash -c 'python - "$@" &lt;&lt; "PY"\nimport sys, pathlib\n# minimal EOF fixer for staged files\nPY'</w:t>
      </w:r>
    </w:p>
    <w:p>
      <w:pPr/>
      <w:r>
        <w:rPr>
          <w:rFonts w:ascii="Roboto Mono" w:hAnsi="Roboto Mono"/>
          <w:color w:val="188038"/>
        </w:rPr>
        <w:t xml:space="preserve">        language: system</w:t>
      </w:r>
    </w:p>
    <w:p>
      <w:pPr/>
      <w:r>
        <w:rPr>
          <w:rFonts w:ascii="Roboto Mono" w:hAnsi="Roboto Mono"/>
          <w:color w:val="188038"/>
        </w:rPr>
        <w:t xml:space="preserve">        files: '.*'  # keep placeholder; replace with real fixer or pre-commit-hooks when allowed</w:t>
      </w:r>
    </w:p>
    <w:p>
      <w:pPr/>
      <w:r>
        <w:rPr/>
      </w:r>
    </w:p>
    <w:p>
      <w:pPr/>
      <w:r>
        <w:rPr>
          <w:rFonts w:ascii="Roboto Mono" w:hAnsi="Roboto Mono"/>
          <w:color w:val="188038"/>
        </w:rPr>
        <w:t xml:space="preserve">      - id: trailing-whitespace</w:t>
      </w:r>
    </w:p>
    <w:p>
      <w:pPr/>
      <w:r>
        <w:rPr>
          <w:rFonts w:ascii="Roboto Mono" w:hAnsi="Roboto Mono"/>
          <w:color w:val="188038"/>
        </w:rPr>
        <w:t xml:space="preserve">        name: trailing-whitespace</w:t>
      </w:r>
    </w:p>
    <w:p>
      <w:pPr/>
      <w:r>
        <w:rPr>
          <w:rFonts w:ascii="Roboto Mono" w:hAnsi="Roboto Mono"/>
          <w:color w:val="188038"/>
        </w:rPr>
        <w:t xml:space="preserve">        entry: bash -c 'grep -nI "[[:blank:]]$" $@ &amp;&amp; exit 1 || exit 0'</w:t>
      </w:r>
    </w:p>
    <w:p>
      <w:pPr/>
      <w:r>
        <w:rPr>
          <w:rFonts w:ascii="Roboto Mono" w:hAnsi="Roboto Mono"/>
          <w:color w:val="188038"/>
        </w:rPr>
        <w:t xml:space="preserve">        language: system</w:t>
      </w:r>
    </w:p>
    <w:p>
      <w:pPr/>
      <w:r>
        <w:rPr>
          <w:rFonts w:ascii="Roboto Mono" w:hAnsi="Roboto Mono"/>
          <w:color w:val="188038"/>
        </w:rPr>
        <w:t xml:space="preserve">        files: '^(?!.*\\.md$).*'</w:t>
      </w:r>
    </w:p>
    <w:p>
      <w:pPr/>
      <w:r>
        <w:rPr/>
      </w:r>
    </w:p>
    <w:p>
      <w:pPr/>
      <w:r>
        <w:rPr>
          <w:rFonts w:ascii="Roboto Mono" w:hAnsi="Roboto Mono"/>
          <w:color w:val="188038"/>
        </w:rPr>
        <w:t xml:space="preserve">      - id: mixed-line-ending</w:t>
      </w:r>
    </w:p>
    <w:p>
      <w:pPr/>
      <w:r>
        <w:rPr>
          <w:rFonts w:ascii="Roboto Mono" w:hAnsi="Roboto Mono"/>
          <w:color w:val="188038"/>
        </w:rPr>
        <w:t xml:space="preserve">        name: mixed-line-ending (ban CRLF)</w:t>
      </w:r>
    </w:p>
    <w:p>
      <w:pPr/>
      <w:r>
        <w:rPr>
          <w:rFonts w:ascii="Roboto Mono" w:hAnsi="Roboto Mono"/>
          <w:color w:val="188038"/>
        </w:rPr>
        <w:t xml:space="preserve">        entry: bash -c 'grep -IUr --files-with-matches "\r" $@ &amp;&amp; exit 1 || exit 0'</w:t>
      </w:r>
    </w:p>
    <w:p>
      <w:pPr/>
      <w:r>
        <w:rPr>
          <w:rFonts w:ascii="Roboto Mono" w:hAnsi="Roboto Mono"/>
          <w:color w:val="188038"/>
        </w:rPr>
        <w:t xml:space="preserve">        language: system</w:t>
      </w:r>
    </w:p>
    <w:p>
      <w:pPr/>
      <w:r>
        <w:rPr>
          <w:rFonts w:ascii="Roboto Mono" w:hAnsi="Roboto Mono"/>
          <w:color w:val="188038"/>
        </w:rPr>
        <w:t xml:space="preserve">        files: '.*'</w:t>
      </w:r>
    </w:p>
    <w:p>
      <w:pPr/>
      <w:r>
        <w:rPr/>
      </w:r>
    </w:p>
    <w:p>
      <w:pPr/>
      <w:r>
        <w:rPr>
          <w:rFonts w:ascii="Roboto Mono" w:hAnsi="Roboto Mono"/>
          <w:color w:val="188038"/>
        </w:rPr>
        <w:t xml:space="preserve">      - id: check-json</w:t>
      </w:r>
    </w:p>
    <w:p>
      <w:pPr/>
      <w:r>
        <w:rPr>
          <w:rFonts w:ascii="Roboto Mono" w:hAnsi="Roboto Mono"/>
          <w:color w:val="188038"/>
        </w:rPr>
        <w:t xml:space="preserve">        name: check-json</w:t>
      </w:r>
    </w:p>
    <w:p>
      <w:pPr/>
      <w:r>
        <w:rPr>
          <w:rFonts w:ascii="Roboto Mono" w:hAnsi="Roboto Mono"/>
          <w:color w:val="188038"/>
        </w:rPr>
        <w:t xml:space="preserve">        entry: bash -c 'for f in "$@"; do jq -e . "$f" &gt;/dev/null || exit 1; done'</w:t>
      </w:r>
    </w:p>
    <w:p>
      <w:pPr/>
      <w:r>
        <w:rPr>
          <w:rFonts w:ascii="Roboto Mono" w:hAnsi="Roboto Mono"/>
          <w:color w:val="188038"/>
        </w:rPr>
        <w:t xml:space="preserve">        language: system</w:t>
      </w:r>
    </w:p>
    <w:p>
      <w:pPr/>
      <w:r>
        <w:rPr>
          <w:rFonts w:ascii="Roboto Mono" w:hAnsi="Roboto Mono"/>
          <w:color w:val="188038"/>
        </w:rPr>
        <w:t xml:space="preserve">        files: '\\.json$'</w:t>
      </w:r>
    </w:p>
    <w:p>
      <w:pPr/>
      <w:r>
        <w:rPr/>
      </w:r>
    </w:p>
    <w:p>
      <w:pPr/>
      <w:r>
        <w:rPr>
          <w:rFonts w:ascii="Roboto Mono" w:hAnsi="Roboto Mono"/>
          <w:color w:val="188038"/>
        </w:rPr>
        <w:t xml:space="preserve">      - id: cargo-fmt</w:t>
      </w:r>
    </w:p>
    <w:p>
      <w:pPr/>
      <w:r>
        <w:rPr>
          <w:rFonts w:ascii="Roboto Mono" w:hAnsi="Roboto Mono"/>
          <w:color w:val="188038"/>
        </w:rPr>
        <w:t xml:space="preserve">        name: cargo fmt --check</w:t>
      </w:r>
    </w:p>
    <w:p>
      <w:pPr/>
      <w:r>
        <w:rPr>
          <w:rFonts w:ascii="Roboto Mono" w:hAnsi="Roboto Mono"/>
          <w:color w:val="188038"/>
        </w:rPr>
        <w:t xml:space="preserve">        entry: bash -c 'cargo fmt --all -- --check'</w:t>
      </w:r>
    </w:p>
    <w:p>
      <w:pPr/>
      <w:r>
        <w:rPr>
          <w:rFonts w:ascii="Roboto Mono" w:hAnsi="Roboto Mono"/>
          <w:color w:val="188038"/>
        </w:rPr>
        <w:t xml:space="preserve">        language: system</w:t>
      </w:r>
    </w:p>
    <w:p>
      <w:pPr/>
      <w:r>
        <w:rPr>
          <w:rFonts w:ascii="Roboto Mono" w:hAnsi="Roboto Mono"/>
          <w:color w:val="188038"/>
        </w:rPr>
        <w:t xml:space="preserve">        pass_filenames: false</w:t>
      </w:r>
    </w:p>
    <w:p>
      <w:pPr/>
      <w:r>
        <w:rPr>
          <w:rFonts w:ascii="Roboto Mono" w:hAnsi="Roboto Mono"/>
          <w:color w:val="188038"/>
        </w:rPr>
        <w:t xml:space="preserve">        stages: [commit]</w:t>
      </w:r>
    </w:p>
    <w:p>
      <w:pPr/>
      <w:r>
        <w:rPr/>
      </w:r>
    </w:p>
    <w:p>
      <w:pPr/>
      <w:r>
        <w:rPr>
          <w:rFonts w:ascii="Roboto Mono" w:hAnsi="Roboto Mono"/>
          <w:color w:val="188038"/>
        </w:rPr>
        <w:t xml:space="preserve">  - repo: local</w:t>
      </w:r>
    </w:p>
    <w:p>
      <w:pPr/>
      <w:r>
        <w:rPr>
          <w:rFonts w:ascii="Roboto Mono" w:hAnsi="Roboto Mono"/>
          <w:color w:val="188038"/>
        </w:rPr>
        <w:t xml:space="preserve">    hooks:</w:t>
      </w:r>
    </w:p>
    <w:p>
      <w:pPr/>
      <w:r>
        <w:rPr>
          <w:rFonts w:ascii="Roboto Mono" w:hAnsi="Roboto Mono"/>
          <w:color w:val="188038"/>
        </w:rPr>
        <w:t xml:space="preserve">      - id: cargo-clippy</w:t>
      </w:r>
    </w:p>
    <w:p>
      <w:pPr/>
      <w:r>
        <w:rPr>
          <w:rFonts w:ascii="Roboto Mono" w:hAnsi="Roboto Mono"/>
          <w:color w:val="188038"/>
        </w:rPr>
        <w:t xml:space="preserve">        name: cargo clippy -D warnings</w:t>
      </w:r>
    </w:p>
    <w:p>
      <w:pPr/>
      <w:r>
        <w:rPr>
          <w:rFonts w:ascii="Roboto Mono" w:hAnsi="Roboto Mono"/>
          <w:color w:val="188038"/>
        </w:rPr>
        <w:t xml:space="preserve">        entry: bash -c 'cargo clippy --all-targets -- -D warnings'</w:t>
      </w:r>
    </w:p>
    <w:p>
      <w:pPr/>
      <w:r>
        <w:rPr>
          <w:rFonts w:ascii="Roboto Mono" w:hAnsi="Roboto Mono"/>
          <w:color w:val="188038"/>
        </w:rPr>
        <w:t xml:space="preserve">        language: system</w:t>
      </w:r>
    </w:p>
    <w:p>
      <w:pPr/>
      <w:r>
        <w:rPr>
          <w:rFonts w:ascii="Roboto Mono" w:hAnsi="Roboto Mono"/>
          <w:color w:val="188038"/>
        </w:rPr>
        <w:t xml:space="preserve">        pass_filenames: false</w:t>
      </w:r>
    </w:p>
    <w:p>
      <w:pPr/>
      <w:r>
        <w:rPr>
          <w:rFonts w:ascii="Roboto Mono" w:hAnsi="Roboto Mono"/>
          <w:color w:val="188038"/>
        </w:rPr>
        <w:t xml:space="preserve">        stages: [push]</w:t>
      </w:r>
    </w:p>
    <w:p>
      <w:pPr/>
      <w:r>
        <w:rPr/>
      </w:r>
    </w:p>
    <w:p>
      <w:pPr/>
      <w:r>
        <w:rPr>
          <w:rFonts w:ascii="Roboto Mono" w:hAnsi="Roboto Mono"/>
          <w:color w:val="188038"/>
        </w:rPr>
        <w:t xml:space="preserve">      - id: cargo-test</w:t>
      </w:r>
    </w:p>
    <w:p>
      <w:pPr/>
      <w:r>
        <w:rPr>
          <w:rFonts w:ascii="Roboto Mono" w:hAnsi="Roboto Mono"/>
          <w:color w:val="188038"/>
        </w:rPr>
        <w:t xml:space="preserve">        name: cargo test --locked</w:t>
      </w:r>
    </w:p>
    <w:p>
      <w:pPr/>
      <w:r>
        <w:rPr>
          <w:rFonts w:ascii="Roboto Mono" w:hAnsi="Roboto Mono"/>
          <w:color w:val="188038"/>
        </w:rPr>
        <w:t xml:space="preserve">        entry: bash -c 'cargo test --locked --workspace'</w:t>
      </w:r>
    </w:p>
    <w:p>
      <w:pPr/>
      <w:r>
        <w:rPr>
          <w:rFonts w:ascii="Roboto Mono" w:hAnsi="Roboto Mono"/>
          <w:color w:val="188038"/>
        </w:rPr>
        <w:t xml:space="preserve">        language: system</w:t>
      </w:r>
    </w:p>
    <w:p>
      <w:pPr/>
      <w:r>
        <w:rPr>
          <w:rFonts w:ascii="Roboto Mono" w:hAnsi="Roboto Mono"/>
          <w:color w:val="188038"/>
        </w:rPr>
        <w:t xml:space="preserve">        pass_filenames: false</w:t>
      </w:r>
    </w:p>
    <w:p>
      <w:pPr/>
      <w:r>
        <w:rPr>
          <w:rFonts w:ascii="Roboto Mono" w:hAnsi="Roboto Mono"/>
          <w:color w:val="188038"/>
        </w:rPr>
        <w:t xml:space="preserve">        stages: [push]</w:t>
      </w:r>
    </w:p>
    <w:p>
      <w:pPr/>
      <w:r>
        <w:rPr/>
      </w:r>
    </w:p>
    <w:p>
      <w:pPr/>
      <w:r>
        <w:rPr>
          <w:rFonts w:ascii="Roboto Mono" w:hAnsi="Roboto Mono"/>
          <w:color w:val="188038"/>
        </w:rPr>
        <w:t xml:space="preserve">      - id: determinism-smoke</w:t>
      </w:r>
    </w:p>
    <w:p>
      <w:pPr/>
      <w:r>
        <w:rPr>
          <w:rFonts w:ascii="Roboto Mono" w:hAnsi="Roboto Mono"/>
          <w:color w:val="188038"/>
        </w:rPr>
        <w:t xml:space="preserve">        name: determinism smoke (double run one fixture)</w:t>
      </w:r>
    </w:p>
    <w:p>
      <w:pPr/>
      <w:r>
        <w:rPr>
          <w:rFonts w:ascii="Roboto Mono" w:hAnsi="Roboto Mono"/>
          <w:color w:val="188038"/>
        </w:rPr>
        <w:t xml:space="preserve">        entry: bash -c 'set -e; vm_cli run --manifest fixtures/annex_b/part_0/manifest.json --rng-seed "$VM_SEED" --out artifacts/run1 &amp;&amp; vm_cli run --manifest fixtures/annex_b/part_0/manifest.json --rng-seed "$VM_SEED" --out artifacts/run2 &amp;&amp; diff &lt;(jq -r .id artifacts/run1/result.json) &lt;(jq -r .id artifacts/run2/result.json)'</w:t>
      </w:r>
    </w:p>
    <w:p>
      <w:pPr/>
      <w:r>
        <w:rPr>
          <w:rFonts w:ascii="Roboto Mono" w:hAnsi="Roboto Mono"/>
          <w:color w:val="188038"/>
        </w:rPr>
        <w:t xml:space="preserve">        language: system</w:t>
      </w:r>
    </w:p>
    <w:p>
      <w:pPr/>
      <w:r>
        <w:rPr>
          <w:rFonts w:ascii="Roboto Mono" w:hAnsi="Roboto Mono"/>
          <w:color w:val="188038"/>
        </w:rPr>
        <w:t xml:space="preserve">        pass_filenames: false</w:t>
      </w:r>
    </w:p>
    <w:p>
      <w:pPr/>
      <w:r>
        <w:rPr>
          <w:rFonts w:ascii="Roboto Mono" w:hAnsi="Roboto Mono"/>
          <w:color w:val="188038"/>
        </w:rPr>
        <w:t xml:space="preserve">        stages: [push]</w:t>
      </w:r>
    </w:p>
    <w:p>
      <w:pPr/>
      <w:r>
        <w:rPr/>
      </w:r>
    </w:p>
    <w:p>
      <w:pPr/>
      <w:r>
        <w:rPr/>
        <w:t xml:space="preserve">Note: Replace placeholder hygiene hooks with official </w:t>
      </w:r>
      <w:r>
        <w:rPr>
          <w:rFonts w:ascii="Roboto Mono" w:hAnsi="Roboto Mono"/>
          <w:color w:val="188038"/>
        </w:rPr>
        <w:t>pre-commit-hooks</w:t>
      </w:r>
      <w:r>
        <w:rPr/>
        <w:t xml:space="preserve"> repo when you’re ready to allow downloads, or keep using local commands for fully offline operation.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