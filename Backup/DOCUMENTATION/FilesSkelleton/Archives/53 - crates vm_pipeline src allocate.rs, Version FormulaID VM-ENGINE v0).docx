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56EB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t xml:space="preserve">Pre-Coding Essentials (Component: </w:t>
      </w:r>
      <w:proofErr w:type="spellStart"/>
      <w:r w:rsidRPr="009807EF">
        <w:rPr>
          <w:lang w:val="fr-CA"/>
        </w:rPr>
        <w:t>crates</w:t>
      </w:r>
      <w:proofErr w:type="spellEnd"/>
      <w:r w:rsidRPr="009807EF">
        <w:rPr>
          <w:lang w:val="fr-CA"/>
        </w:rPr>
        <w:t>/</w:t>
      </w:r>
      <w:proofErr w:type="spellStart"/>
      <w:r w:rsidRPr="009807EF">
        <w:rPr>
          <w:lang w:val="fr-CA"/>
        </w:rPr>
        <w:t>vm_pipeline</w:t>
      </w:r>
      <w:proofErr w:type="spellEnd"/>
      <w:r w:rsidRPr="009807EF">
        <w:rPr>
          <w:lang w:val="fr-CA"/>
        </w:rPr>
        <w:t>/src/allocate.rs, Version/</w:t>
      </w:r>
      <w:proofErr w:type="spellStart"/>
      <w:r w:rsidRPr="009807EF">
        <w:rPr>
          <w:lang w:val="fr-CA"/>
        </w:rPr>
        <w:t>FormulaID</w:t>
      </w:r>
      <w:proofErr w:type="spellEnd"/>
      <w:r w:rsidRPr="009807EF">
        <w:rPr>
          <w:lang w:val="fr-CA"/>
        </w:rPr>
        <w:t>: VM-ENGINE v0) — 53/89</w:t>
      </w:r>
    </w:p>
    <w:p w14:paraId="180759DA" w14:textId="77777777" w:rsidR="009807EF" w:rsidRPr="009807EF" w:rsidRDefault="009807EF" w:rsidP="009807EF">
      <w:pPr>
        <w:numPr>
          <w:ilvl w:val="0"/>
          <w:numId w:val="10"/>
        </w:numPr>
        <w:rPr>
          <w:lang w:val="fr-CA"/>
        </w:rPr>
      </w:pPr>
      <w:r w:rsidRPr="009807EF">
        <w:rPr>
          <w:lang w:val="fr-CA"/>
        </w:rPr>
        <w:t xml:space="preserve">Goal &amp; </w:t>
      </w:r>
      <w:proofErr w:type="spellStart"/>
      <w:r w:rsidRPr="009807EF">
        <w:rPr>
          <w:lang w:val="fr-CA"/>
        </w:rPr>
        <w:t>Success</w:t>
      </w:r>
      <w:proofErr w:type="spellEnd"/>
    </w:p>
    <w:p w14:paraId="6D0EC9EC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Goal: Given each Unit’s </w:t>
      </w:r>
      <w:proofErr w:type="spellStart"/>
      <w:r w:rsidRPr="009807EF">
        <w:rPr>
          <w:lang w:val="en-CA"/>
        </w:rPr>
        <w:t>UnitScores</w:t>
      </w:r>
      <w:proofErr w:type="spellEnd"/>
      <w:r w:rsidRPr="009807EF">
        <w:rPr>
          <w:lang w:val="en-CA"/>
        </w:rPr>
        <w:t xml:space="preserve"> and magnitude, assign seats/power using the chosen method (WTA, D’Hondt, Sainte-</w:t>
      </w:r>
      <w:proofErr w:type="spellStart"/>
      <w:r w:rsidRPr="009807EF">
        <w:rPr>
          <w:lang w:val="en-CA"/>
        </w:rPr>
        <w:t>Laguë</w:t>
      </w:r>
      <w:proofErr w:type="spellEnd"/>
      <w:r w:rsidRPr="009807EF">
        <w:rPr>
          <w:lang w:val="en-CA"/>
        </w:rPr>
        <w:t xml:space="preserve">, Largest Remainder) and emit </w:t>
      </w:r>
      <w:proofErr w:type="spellStart"/>
      <w:r w:rsidRPr="009807EF">
        <w:rPr>
          <w:lang w:val="en-CA"/>
        </w:rPr>
        <w:t>UnitAllocation</w:t>
      </w:r>
      <w:proofErr w:type="spellEnd"/>
      <w:r w:rsidRPr="009807EF">
        <w:rPr>
          <w:lang w:val="en-CA"/>
        </w:rPr>
        <w:t xml:space="preserve"> for downstream aggregation.</w:t>
      </w:r>
    </w:p>
    <w:p w14:paraId="6B6558BE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>Success: Integer/rational math only; honors PR entry threshold; stable ordering; tie handling per policy; totals equal the Unit’s magnitude (or 100% for WTA).</w:t>
      </w:r>
    </w:p>
    <w:p w14:paraId="2A0A7486" w14:textId="77777777" w:rsidR="009807EF" w:rsidRPr="009807EF" w:rsidRDefault="009807EF" w:rsidP="009807EF">
      <w:pPr>
        <w:numPr>
          <w:ilvl w:val="0"/>
          <w:numId w:val="11"/>
        </w:numPr>
        <w:rPr>
          <w:lang w:val="fr-CA"/>
        </w:rPr>
      </w:pPr>
      <w:r w:rsidRPr="009807EF">
        <w:rPr>
          <w:lang w:val="fr-CA"/>
        </w:rPr>
        <w:t>Scope</w:t>
      </w:r>
    </w:p>
    <w:p w14:paraId="6E250A20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en-CA"/>
        </w:rPr>
        <w:t>In scope: Per-Unit allocation; PR threshold filtering; deterministic tie handling (and RNG path if configured).</w:t>
      </w:r>
      <w:r w:rsidRPr="009807EF">
        <w:rPr>
          <w:lang w:val="en-CA"/>
        </w:rPr>
        <w:br/>
      </w:r>
      <w:r w:rsidRPr="009807EF">
        <w:rPr>
          <w:lang w:val="fr-CA"/>
        </w:rPr>
        <w:t xml:space="preserve">Out of scope: Tabulation, </w:t>
      </w:r>
      <w:proofErr w:type="spellStart"/>
      <w:r w:rsidRPr="009807EF">
        <w:rPr>
          <w:lang w:val="fr-CA"/>
        </w:rPr>
        <w:t>gates</w:t>
      </w:r>
      <w:proofErr w:type="spellEnd"/>
      <w:r w:rsidRPr="009807EF">
        <w:rPr>
          <w:lang w:val="fr-CA"/>
        </w:rPr>
        <w:t>/</w:t>
      </w:r>
      <w:proofErr w:type="spellStart"/>
      <w:r w:rsidRPr="009807EF">
        <w:rPr>
          <w:lang w:val="fr-CA"/>
        </w:rPr>
        <w:t>frontier</w:t>
      </w:r>
      <w:proofErr w:type="spellEnd"/>
      <w:r w:rsidRPr="009807EF">
        <w:rPr>
          <w:lang w:val="fr-CA"/>
        </w:rPr>
        <w:t xml:space="preserve">, </w:t>
      </w:r>
      <w:proofErr w:type="spellStart"/>
      <w:r w:rsidRPr="009807EF">
        <w:rPr>
          <w:lang w:val="fr-CA"/>
        </w:rPr>
        <w:t>reporting</w:t>
      </w:r>
      <w:proofErr w:type="spellEnd"/>
      <w:r w:rsidRPr="009807EF">
        <w:rPr>
          <w:lang w:val="fr-CA"/>
        </w:rPr>
        <w:t>.</w:t>
      </w:r>
    </w:p>
    <w:p w14:paraId="1E02587A" w14:textId="77777777" w:rsidR="009807EF" w:rsidRPr="009807EF" w:rsidRDefault="009807EF" w:rsidP="009807EF">
      <w:pPr>
        <w:numPr>
          <w:ilvl w:val="0"/>
          <w:numId w:val="12"/>
        </w:numPr>
        <w:rPr>
          <w:lang w:val="en-CA"/>
        </w:rPr>
      </w:pPr>
      <w:r w:rsidRPr="009807EF">
        <w:rPr>
          <w:lang w:val="en-CA"/>
        </w:rPr>
        <w:t>Inputs → Outputs (with schemas/IDs)</w:t>
      </w:r>
    </w:p>
    <w:p w14:paraId="5B08F4B2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en-CA"/>
        </w:rPr>
        <w:t xml:space="preserve">Inputs: </w:t>
      </w:r>
      <w:proofErr w:type="spellStart"/>
      <w:r w:rsidRPr="009807EF">
        <w:rPr>
          <w:lang w:val="en-CA"/>
        </w:rPr>
        <w:t>UnitScores</w:t>
      </w:r>
      <w:proofErr w:type="spellEnd"/>
      <w:r w:rsidRPr="009807EF">
        <w:rPr>
          <w:lang w:val="en-CA"/>
        </w:rPr>
        <w:t xml:space="preserve"> (natural tallies); </w:t>
      </w:r>
      <w:proofErr w:type="spellStart"/>
      <w:r w:rsidRPr="009807EF">
        <w:rPr>
          <w:lang w:val="en-CA"/>
        </w:rPr>
        <w:t>Unit.magnitude</w:t>
      </w:r>
      <w:proofErr w:type="spellEnd"/>
      <w:r w:rsidRPr="009807EF">
        <w:rPr>
          <w:lang w:val="en-CA"/>
        </w:rPr>
        <w:t>; Params (</w:t>
      </w:r>
      <w:r w:rsidRPr="009807EF">
        <w:rPr>
          <w:b/>
          <w:bCs/>
          <w:lang w:val="en-CA"/>
        </w:rPr>
        <w:t>VM-VAR-</w:t>
      </w:r>
      <w:proofErr w:type="gramStart"/>
      <w:r w:rsidRPr="009807EF">
        <w:rPr>
          <w:b/>
          <w:bCs/>
          <w:lang w:val="en-CA"/>
        </w:rPr>
        <w:t>010..</w:t>
      </w:r>
      <w:proofErr w:type="gramEnd"/>
      <w:r w:rsidRPr="009807EF">
        <w:rPr>
          <w:b/>
          <w:bCs/>
          <w:lang w:val="en-CA"/>
        </w:rPr>
        <w:t xml:space="preserve">012, </w:t>
      </w:r>
      <w:proofErr w:type="gramStart"/>
      <w:r w:rsidRPr="009807EF">
        <w:rPr>
          <w:b/>
          <w:bCs/>
          <w:lang w:val="en-CA"/>
        </w:rPr>
        <w:t>032..</w:t>
      </w:r>
      <w:proofErr w:type="gramEnd"/>
      <w:r w:rsidRPr="009807EF">
        <w:rPr>
          <w:b/>
          <w:bCs/>
          <w:lang w:val="en-CA"/>
        </w:rPr>
        <w:t>033</w:t>
      </w:r>
      <w:r w:rsidRPr="009807EF">
        <w:rPr>
          <w:lang w:val="en-CA"/>
        </w:rPr>
        <w:t xml:space="preserve">); option order (by </w:t>
      </w:r>
      <w:proofErr w:type="spellStart"/>
      <w:r w:rsidRPr="009807EF">
        <w:rPr>
          <w:lang w:val="en-CA"/>
        </w:rPr>
        <w:t>order_index</w:t>
      </w:r>
      <w:proofErr w:type="spellEnd"/>
      <w:r w:rsidRPr="009807EF">
        <w:rPr>
          <w:lang w:val="en-CA"/>
        </w:rPr>
        <w:t>).</w:t>
      </w:r>
      <w:r w:rsidRPr="009807EF">
        <w:rPr>
          <w:lang w:val="en-CA"/>
        </w:rPr>
        <w:br/>
        <w:t xml:space="preserve">Output: </w:t>
      </w:r>
      <w:proofErr w:type="spellStart"/>
      <w:r w:rsidRPr="009807EF">
        <w:rPr>
          <w:lang w:val="en-CA"/>
        </w:rPr>
        <w:t>UnitAllocation</w:t>
      </w:r>
      <w:proofErr w:type="spellEnd"/>
      <w:r w:rsidRPr="009807EF">
        <w:rPr>
          <w:lang w:val="en-CA"/>
        </w:rPr>
        <w:t xml:space="preserve"> </w:t>
      </w:r>
      <w:proofErr w:type="gramStart"/>
      <w:r w:rsidRPr="009807EF">
        <w:rPr>
          <w:lang w:val="en-CA"/>
        </w:rPr>
        <w:t xml:space="preserve">{ </w:t>
      </w:r>
      <w:proofErr w:type="spellStart"/>
      <w:r w:rsidRPr="009807EF">
        <w:rPr>
          <w:lang w:val="en-CA"/>
        </w:rPr>
        <w:t>seats</w:t>
      </w:r>
      <w:proofErr w:type="gramEnd"/>
      <w:r w:rsidRPr="009807EF">
        <w:rPr>
          <w:lang w:val="en-CA"/>
        </w:rPr>
        <w:t>_or_</w:t>
      </w:r>
      <w:proofErr w:type="gramStart"/>
      <w:r w:rsidRPr="009807EF">
        <w:rPr>
          <w:lang w:val="en-CA"/>
        </w:rPr>
        <w:t>power</w:t>
      </w:r>
      <w:proofErr w:type="spellEnd"/>
      <w:r w:rsidRPr="009807EF">
        <w:rPr>
          <w:lang w:val="en-CA"/>
        </w:rPr>
        <w:t>{</w:t>
      </w:r>
      <w:proofErr w:type="spellStart"/>
      <w:proofErr w:type="gramEnd"/>
      <w:r w:rsidRPr="009807EF">
        <w:rPr>
          <w:lang w:val="en-CA"/>
        </w:rPr>
        <w:t>Option→int</w:t>
      </w:r>
      <w:proofErr w:type="spellEnd"/>
      <w:r w:rsidRPr="009807EF">
        <w:rPr>
          <w:lang w:val="en-CA"/>
        </w:rPr>
        <w:t xml:space="preserve">/%}, </w:t>
      </w:r>
      <w:proofErr w:type="spellStart"/>
      <w:r w:rsidRPr="009807EF">
        <w:rPr>
          <w:lang w:val="en-CA"/>
        </w:rPr>
        <w:t>tie_</w:t>
      </w:r>
      <w:proofErr w:type="gramStart"/>
      <w:r w:rsidRPr="009807EF">
        <w:rPr>
          <w:lang w:val="en-CA"/>
        </w:rPr>
        <w:t>notes</w:t>
      </w:r>
      <w:proofErr w:type="spellEnd"/>
      <w:r w:rsidRPr="009807EF">
        <w:rPr>
          <w:lang w:val="en-CA"/>
        </w:rPr>
        <w:t xml:space="preserve"> }</w:t>
      </w:r>
      <w:proofErr w:type="gramEnd"/>
      <w:r w:rsidRPr="009807EF">
        <w:rPr>
          <w:lang w:val="en-CA"/>
        </w:rPr>
        <w:t xml:space="preserve"> (sums to m or 100%). </w:t>
      </w:r>
      <w:proofErr w:type="spellStart"/>
      <w:r w:rsidRPr="009807EF">
        <w:rPr>
          <w:lang w:val="fr-CA"/>
        </w:rPr>
        <w:t>Consumed</w:t>
      </w:r>
      <w:proofErr w:type="spellEnd"/>
      <w:r w:rsidRPr="009807EF">
        <w:rPr>
          <w:lang w:val="fr-CA"/>
        </w:rPr>
        <w:t xml:space="preserve"> by </w:t>
      </w:r>
      <w:r w:rsidRPr="009807EF">
        <w:rPr>
          <w:b/>
          <w:bCs/>
          <w:lang w:val="fr-CA"/>
        </w:rPr>
        <w:t>AGGREGATE</w:t>
      </w:r>
      <w:r w:rsidRPr="009807EF">
        <w:rPr>
          <w:lang w:val="fr-CA"/>
        </w:rPr>
        <w:t>.</w:t>
      </w:r>
    </w:p>
    <w:p w14:paraId="01A0293C" w14:textId="77777777" w:rsidR="009807EF" w:rsidRPr="009807EF" w:rsidRDefault="009807EF" w:rsidP="009807EF">
      <w:pPr>
        <w:numPr>
          <w:ilvl w:val="0"/>
          <w:numId w:val="13"/>
        </w:numPr>
        <w:rPr>
          <w:lang w:val="fr-CA"/>
        </w:rPr>
      </w:pPr>
      <w:proofErr w:type="spellStart"/>
      <w:r w:rsidRPr="009807EF">
        <w:rPr>
          <w:lang w:val="fr-CA"/>
        </w:rPr>
        <w:t>Entities</w:t>
      </w:r>
      <w:proofErr w:type="spellEnd"/>
      <w:r w:rsidRPr="009807EF">
        <w:rPr>
          <w:lang w:val="fr-CA"/>
        </w:rPr>
        <w:t>/Tables (minimal)</w:t>
      </w:r>
    </w:p>
    <w:p w14:paraId="785A8ABB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(Dev note: skeleton may track </w:t>
      </w:r>
      <w:proofErr w:type="spellStart"/>
      <w:r w:rsidRPr="009807EF">
        <w:rPr>
          <w:lang w:val="en-CA"/>
        </w:rPr>
        <w:t>AllocationOutcome</w:t>
      </w:r>
      <w:proofErr w:type="spellEnd"/>
      <w:r w:rsidRPr="009807EF">
        <w:rPr>
          <w:lang w:val="en-CA"/>
        </w:rPr>
        <w:t>{</w:t>
      </w:r>
      <w:proofErr w:type="spellStart"/>
      <w:proofErr w:type="gramStart"/>
      <w:r w:rsidRPr="009807EF">
        <w:rPr>
          <w:lang w:val="en-CA"/>
        </w:rPr>
        <w:t>allocations,tie</w:t>
      </w:r>
      <w:proofErr w:type="gramEnd"/>
      <w:r w:rsidRPr="009807EF">
        <w:rPr>
          <w:lang w:val="en-CA"/>
        </w:rPr>
        <w:t>_logs</w:t>
      </w:r>
      <w:proofErr w:type="spellEnd"/>
      <w:r w:rsidRPr="009807EF">
        <w:rPr>
          <w:lang w:val="en-CA"/>
        </w:rPr>
        <w:t>} for audit.)</w:t>
      </w:r>
    </w:p>
    <w:p w14:paraId="44892105" w14:textId="77777777" w:rsidR="009807EF" w:rsidRPr="009807EF" w:rsidRDefault="009807EF" w:rsidP="009807EF">
      <w:pPr>
        <w:numPr>
          <w:ilvl w:val="0"/>
          <w:numId w:val="14"/>
        </w:numPr>
        <w:rPr>
          <w:lang w:val="fr-CA"/>
        </w:rPr>
      </w:pPr>
      <w:r w:rsidRPr="009807EF">
        <w:rPr>
          <w:lang w:val="fr-CA"/>
        </w:rPr>
        <w:t>Variables (</w:t>
      </w:r>
      <w:proofErr w:type="spellStart"/>
      <w:r w:rsidRPr="009807EF">
        <w:rPr>
          <w:lang w:val="fr-CA"/>
        </w:rPr>
        <w:t>used</w:t>
      </w:r>
      <w:proofErr w:type="spell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here</w:t>
      </w:r>
      <w:proofErr w:type="spellEnd"/>
      <w:r w:rsidRPr="009807EF">
        <w:rPr>
          <w:lang w:val="fr-CA"/>
        </w:rPr>
        <w:t>)</w:t>
      </w:r>
    </w:p>
    <w:p w14:paraId="5BC49036" w14:textId="77777777" w:rsidR="009807EF" w:rsidRPr="009807EF" w:rsidRDefault="009807EF" w:rsidP="009807EF">
      <w:pPr>
        <w:numPr>
          <w:ilvl w:val="0"/>
          <w:numId w:val="15"/>
        </w:numPr>
        <w:rPr>
          <w:lang w:val="en-CA"/>
        </w:rPr>
      </w:pPr>
      <w:r w:rsidRPr="009807EF">
        <w:rPr>
          <w:b/>
          <w:bCs/>
          <w:lang w:val="en-CA"/>
        </w:rPr>
        <w:t xml:space="preserve">VM-VAR-010 </w:t>
      </w:r>
      <w:proofErr w:type="spellStart"/>
      <w:r w:rsidRPr="009807EF">
        <w:rPr>
          <w:b/>
          <w:bCs/>
          <w:lang w:val="en-CA"/>
        </w:rPr>
        <w:t>allocation_method</w:t>
      </w:r>
      <w:proofErr w:type="spellEnd"/>
      <w:r w:rsidRPr="009807EF">
        <w:rPr>
          <w:lang w:val="en-CA"/>
        </w:rPr>
        <w:t xml:space="preserve"> ∈ {</w:t>
      </w:r>
      <w:proofErr w:type="spellStart"/>
      <w:r w:rsidRPr="009807EF">
        <w:rPr>
          <w:lang w:val="en-CA"/>
        </w:rPr>
        <w:t>winner_take_all</w:t>
      </w:r>
      <w:proofErr w:type="spellEnd"/>
      <w:r w:rsidRPr="009807EF">
        <w:rPr>
          <w:lang w:val="en-CA"/>
        </w:rPr>
        <w:t xml:space="preserve">, </w:t>
      </w:r>
      <w:proofErr w:type="spellStart"/>
      <w:r w:rsidRPr="009807EF">
        <w:rPr>
          <w:lang w:val="en-CA"/>
        </w:rPr>
        <w:t>proportional_favor_big</w:t>
      </w:r>
      <w:proofErr w:type="spellEnd"/>
      <w:r w:rsidRPr="009807EF">
        <w:rPr>
          <w:lang w:val="en-CA"/>
        </w:rPr>
        <w:t xml:space="preserve">, </w:t>
      </w:r>
      <w:proofErr w:type="spellStart"/>
      <w:r w:rsidRPr="009807EF">
        <w:rPr>
          <w:lang w:val="en-CA"/>
        </w:rPr>
        <w:t>proportional_favor_small</w:t>
      </w:r>
      <w:proofErr w:type="spellEnd"/>
      <w:r w:rsidRPr="009807EF">
        <w:rPr>
          <w:lang w:val="en-CA"/>
        </w:rPr>
        <w:t xml:space="preserve">, </w:t>
      </w:r>
      <w:proofErr w:type="spellStart"/>
      <w:r w:rsidRPr="009807EF">
        <w:rPr>
          <w:lang w:val="en-CA"/>
        </w:rPr>
        <w:t>largest_remainder</w:t>
      </w:r>
      <w:proofErr w:type="spellEnd"/>
      <w:r w:rsidRPr="009807EF">
        <w:rPr>
          <w:lang w:val="en-CA"/>
        </w:rPr>
        <w:t xml:space="preserve">, </w:t>
      </w:r>
      <w:proofErr w:type="spellStart"/>
      <w:r w:rsidRPr="009807EF">
        <w:rPr>
          <w:lang w:val="en-CA"/>
        </w:rPr>
        <w:t>mixed_local_correction</w:t>
      </w:r>
      <w:proofErr w:type="spellEnd"/>
      <w:r w:rsidRPr="009807EF">
        <w:rPr>
          <w:lang w:val="en-CA"/>
        </w:rPr>
        <w:t xml:space="preserve">} </w:t>
      </w:r>
      <w:r w:rsidRPr="009807EF">
        <w:rPr>
          <w:i/>
          <w:iCs/>
          <w:lang w:val="en-CA"/>
        </w:rPr>
        <w:t>(MMP delegated elsewhere in v1)</w:t>
      </w:r>
    </w:p>
    <w:p w14:paraId="1EDD47D4" w14:textId="77777777" w:rsidR="009807EF" w:rsidRPr="009807EF" w:rsidRDefault="009807EF" w:rsidP="009807EF">
      <w:pPr>
        <w:numPr>
          <w:ilvl w:val="0"/>
          <w:numId w:val="15"/>
        </w:numPr>
        <w:rPr>
          <w:lang w:val="en-CA"/>
        </w:rPr>
      </w:pPr>
      <w:r w:rsidRPr="009807EF">
        <w:rPr>
          <w:b/>
          <w:bCs/>
          <w:lang w:val="en-CA"/>
        </w:rPr>
        <w:t xml:space="preserve">VM-VAR-011 </w:t>
      </w:r>
      <w:proofErr w:type="spellStart"/>
      <w:r w:rsidRPr="009807EF">
        <w:rPr>
          <w:b/>
          <w:bCs/>
          <w:lang w:val="en-CA"/>
        </w:rPr>
        <w:t>use_unit_magnitudes</w:t>
      </w:r>
      <w:proofErr w:type="spellEnd"/>
      <w:r w:rsidRPr="009807EF">
        <w:rPr>
          <w:lang w:val="en-CA"/>
        </w:rPr>
        <w:t xml:space="preserve"> ∈ {on, off} </w:t>
      </w:r>
      <w:r w:rsidRPr="009807EF">
        <w:rPr>
          <w:i/>
          <w:iCs/>
          <w:lang w:val="en-CA"/>
        </w:rPr>
        <w:t>(v1: on)</w:t>
      </w:r>
    </w:p>
    <w:p w14:paraId="2A194C2F" w14:textId="77777777" w:rsidR="009807EF" w:rsidRPr="009807EF" w:rsidRDefault="009807EF" w:rsidP="009807EF">
      <w:pPr>
        <w:numPr>
          <w:ilvl w:val="0"/>
          <w:numId w:val="15"/>
        </w:numPr>
        <w:rPr>
          <w:lang w:val="en-CA"/>
        </w:rPr>
      </w:pPr>
      <w:r w:rsidRPr="009807EF">
        <w:rPr>
          <w:b/>
          <w:bCs/>
          <w:lang w:val="en-CA"/>
        </w:rPr>
        <w:t xml:space="preserve">VM-VAR-012 </w:t>
      </w:r>
      <w:proofErr w:type="spellStart"/>
      <w:r w:rsidRPr="009807EF">
        <w:rPr>
          <w:b/>
          <w:bCs/>
          <w:lang w:val="en-CA"/>
        </w:rPr>
        <w:t>pr_entry_threshold_pct</w:t>
      </w:r>
      <w:proofErr w:type="spellEnd"/>
      <w:r w:rsidRPr="009807EF">
        <w:rPr>
          <w:lang w:val="en-CA"/>
        </w:rPr>
        <w:t xml:space="preserve"> ∈ integer % </w:t>
      </w:r>
      <w:proofErr w:type="gramStart"/>
      <w:r w:rsidRPr="009807EF">
        <w:rPr>
          <w:lang w:val="en-CA"/>
        </w:rPr>
        <w:t>0..</w:t>
      </w:r>
      <w:proofErr w:type="gramEnd"/>
      <w:r w:rsidRPr="009807EF">
        <w:rPr>
          <w:lang w:val="en-CA"/>
        </w:rPr>
        <w:t xml:space="preserve">10 </w:t>
      </w:r>
      <w:r w:rsidRPr="009807EF">
        <w:rPr>
          <w:i/>
          <w:iCs/>
          <w:lang w:val="en-CA"/>
        </w:rPr>
        <w:t>(default 0)</w:t>
      </w:r>
    </w:p>
    <w:p w14:paraId="278C7B72" w14:textId="77777777" w:rsidR="009807EF" w:rsidRPr="009807EF" w:rsidRDefault="009807EF" w:rsidP="009807EF">
      <w:pPr>
        <w:numPr>
          <w:ilvl w:val="0"/>
          <w:numId w:val="15"/>
        </w:numPr>
        <w:rPr>
          <w:lang w:val="fr-CA"/>
        </w:rPr>
      </w:pPr>
      <w:r w:rsidRPr="009807EF">
        <w:rPr>
          <w:b/>
          <w:bCs/>
          <w:lang w:val="fr-CA"/>
        </w:rPr>
        <w:t xml:space="preserve">VM-VAR-032 </w:t>
      </w:r>
      <w:proofErr w:type="spellStart"/>
      <w:r w:rsidRPr="009807EF">
        <w:rPr>
          <w:b/>
          <w:bCs/>
          <w:lang w:val="fr-CA"/>
        </w:rPr>
        <w:t>tie_policy</w:t>
      </w:r>
      <w:proofErr w:type="spellEnd"/>
      <w:r w:rsidRPr="009807EF">
        <w:rPr>
          <w:lang w:val="fr-CA"/>
        </w:rPr>
        <w:t xml:space="preserve"> ∈ {</w:t>
      </w:r>
      <w:proofErr w:type="spellStart"/>
      <w:r w:rsidRPr="009807EF">
        <w:rPr>
          <w:lang w:val="fr-CA"/>
        </w:rPr>
        <w:t>status_quo</w:t>
      </w:r>
      <w:proofErr w:type="spellEnd"/>
      <w:r w:rsidRPr="009807EF">
        <w:rPr>
          <w:lang w:val="fr-CA"/>
        </w:rPr>
        <w:t xml:space="preserve">, </w:t>
      </w:r>
      <w:proofErr w:type="spellStart"/>
      <w:r w:rsidRPr="009807EF">
        <w:rPr>
          <w:lang w:val="fr-CA"/>
        </w:rPr>
        <w:t>deterministic</w:t>
      </w:r>
      <w:proofErr w:type="spellEnd"/>
      <w:r w:rsidRPr="009807EF">
        <w:rPr>
          <w:lang w:val="fr-CA"/>
        </w:rPr>
        <w:t xml:space="preserve">, </w:t>
      </w:r>
      <w:proofErr w:type="spellStart"/>
      <w:r w:rsidRPr="009807EF">
        <w:rPr>
          <w:lang w:val="fr-CA"/>
        </w:rPr>
        <w:t>random</w:t>
      </w:r>
      <w:proofErr w:type="spellEnd"/>
      <w:r w:rsidRPr="009807EF">
        <w:rPr>
          <w:lang w:val="fr-CA"/>
        </w:rPr>
        <w:t xml:space="preserve">} </w:t>
      </w:r>
      <w:r w:rsidRPr="009807EF">
        <w:rPr>
          <w:i/>
          <w:iCs/>
          <w:lang w:val="fr-CA"/>
        </w:rPr>
        <w:t xml:space="preserve">(default </w:t>
      </w:r>
      <w:proofErr w:type="spellStart"/>
      <w:r w:rsidRPr="009807EF">
        <w:rPr>
          <w:i/>
          <w:iCs/>
          <w:lang w:val="fr-CA"/>
        </w:rPr>
        <w:t>status_quo</w:t>
      </w:r>
      <w:proofErr w:type="spellEnd"/>
      <w:r w:rsidRPr="009807EF">
        <w:rPr>
          <w:i/>
          <w:iCs/>
          <w:lang w:val="fr-CA"/>
        </w:rPr>
        <w:t>)</w:t>
      </w:r>
    </w:p>
    <w:p w14:paraId="53688C1F" w14:textId="77777777" w:rsidR="009807EF" w:rsidRPr="009807EF" w:rsidRDefault="009807EF" w:rsidP="009807EF">
      <w:pPr>
        <w:numPr>
          <w:ilvl w:val="0"/>
          <w:numId w:val="15"/>
        </w:numPr>
        <w:rPr>
          <w:lang w:val="en-CA"/>
        </w:rPr>
      </w:pPr>
      <w:r w:rsidRPr="009807EF">
        <w:rPr>
          <w:b/>
          <w:bCs/>
          <w:lang w:val="en-CA"/>
        </w:rPr>
        <w:t xml:space="preserve">VM-VAR-033 </w:t>
      </w:r>
      <w:proofErr w:type="spellStart"/>
      <w:r w:rsidRPr="009807EF">
        <w:rPr>
          <w:b/>
          <w:bCs/>
          <w:lang w:val="en-CA"/>
        </w:rPr>
        <w:t>tie_seed</w:t>
      </w:r>
      <w:proofErr w:type="spellEnd"/>
      <w:r w:rsidRPr="009807EF">
        <w:rPr>
          <w:lang w:val="en-CA"/>
        </w:rPr>
        <w:t xml:space="preserve"> ∈ integer ≥ 0 </w:t>
      </w:r>
      <w:r w:rsidRPr="009807EF">
        <w:rPr>
          <w:i/>
          <w:iCs/>
          <w:lang w:val="en-CA"/>
        </w:rPr>
        <w:t xml:space="preserve">(default 0; used only if </w:t>
      </w:r>
      <w:proofErr w:type="spellStart"/>
      <w:r w:rsidRPr="009807EF">
        <w:rPr>
          <w:i/>
          <w:iCs/>
          <w:lang w:val="en-CA"/>
        </w:rPr>
        <w:t>tie_policy</w:t>
      </w:r>
      <w:proofErr w:type="spellEnd"/>
      <w:r w:rsidRPr="009807EF">
        <w:rPr>
          <w:i/>
          <w:iCs/>
          <w:lang w:val="en-CA"/>
        </w:rPr>
        <w:t>=random)</w:t>
      </w:r>
    </w:p>
    <w:p w14:paraId="6CD45494" w14:textId="77777777" w:rsidR="009807EF" w:rsidRPr="009807EF" w:rsidRDefault="009807EF" w:rsidP="009807EF">
      <w:pPr>
        <w:numPr>
          <w:ilvl w:val="0"/>
          <w:numId w:val="16"/>
        </w:numPr>
        <w:rPr>
          <w:lang w:val="fr-CA"/>
        </w:rPr>
      </w:pPr>
      <w:proofErr w:type="spellStart"/>
      <w:r w:rsidRPr="009807EF">
        <w:rPr>
          <w:lang w:val="fr-CA"/>
        </w:rPr>
        <w:t>Functions</w:t>
      </w:r>
      <w:proofErr w:type="spellEnd"/>
      <w:r w:rsidRPr="009807EF">
        <w:rPr>
          <w:lang w:val="fr-CA"/>
        </w:rPr>
        <w:t xml:space="preserve"> (signatures </w:t>
      </w:r>
      <w:proofErr w:type="spellStart"/>
      <w:r w:rsidRPr="009807EF">
        <w:rPr>
          <w:lang w:val="fr-CA"/>
        </w:rPr>
        <w:t>only</w:t>
      </w:r>
      <w:proofErr w:type="spellEnd"/>
      <w:r w:rsidRPr="009807EF">
        <w:rPr>
          <w:lang w:val="fr-CA"/>
        </w:rPr>
        <w:t>)</w:t>
      </w:r>
    </w:p>
    <w:p w14:paraId="28BDB15F" w14:textId="77777777" w:rsidR="009807EF" w:rsidRPr="009807EF" w:rsidRDefault="009807EF" w:rsidP="009807EF">
      <w:pPr>
        <w:rPr>
          <w:lang w:val="fr-CA"/>
        </w:rPr>
      </w:pPr>
      <w:proofErr w:type="gramStart"/>
      <w:r w:rsidRPr="009807EF">
        <w:rPr>
          <w:lang w:val="fr-CA"/>
        </w:rPr>
        <w:t>use</w:t>
      </w:r>
      <w:proofErr w:type="gramEnd"/>
      <w:r w:rsidRPr="009807EF">
        <w:rPr>
          <w:lang w:val="fr-CA"/>
        </w:rPr>
        <w:t xml:space="preserve"> </w:t>
      </w:r>
      <w:proofErr w:type="gramStart"/>
      <w:r w:rsidRPr="009807EF">
        <w:rPr>
          <w:lang w:val="fr-CA"/>
        </w:rPr>
        <w:t>std::collections::</w:t>
      </w:r>
      <w:proofErr w:type="spellStart"/>
      <w:proofErr w:type="gramEnd"/>
      <w:r w:rsidRPr="009807EF">
        <w:rPr>
          <w:lang w:val="fr-CA"/>
        </w:rPr>
        <w:t>BTreeMap</w:t>
      </w:r>
      <w:proofErr w:type="spellEnd"/>
      <w:r w:rsidRPr="009807EF">
        <w:rPr>
          <w:lang w:val="fr-CA"/>
        </w:rPr>
        <w:t>;</w:t>
      </w:r>
    </w:p>
    <w:p w14:paraId="104A49E1" w14:textId="77777777" w:rsidR="009807EF" w:rsidRPr="009807EF" w:rsidRDefault="009807EF" w:rsidP="009807EF">
      <w:pPr>
        <w:rPr>
          <w:lang w:val="fr-CA"/>
        </w:rPr>
      </w:pPr>
      <w:proofErr w:type="gramStart"/>
      <w:r w:rsidRPr="009807EF">
        <w:rPr>
          <w:lang w:val="fr-CA"/>
        </w:rPr>
        <w:t>use</w:t>
      </w:r>
      <w:proofErr w:type="gram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vm_</w:t>
      </w:r>
      <w:proofErr w:type="gramStart"/>
      <w:r w:rsidRPr="009807EF">
        <w:rPr>
          <w:lang w:val="fr-CA"/>
        </w:rPr>
        <w:t>core</w:t>
      </w:r>
      <w:proofErr w:type="spellEnd"/>
      <w:r w:rsidRPr="009807EF">
        <w:rPr>
          <w:lang w:val="fr-CA"/>
        </w:rPr>
        <w:t>::</w:t>
      </w:r>
      <w:proofErr w:type="gramEnd"/>
      <w:r w:rsidRPr="009807EF">
        <w:rPr>
          <w:lang w:val="fr-CA"/>
        </w:rPr>
        <w:t>{</w:t>
      </w:r>
    </w:p>
    <w:p w14:paraId="0D00F157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t xml:space="preserve">  </w:t>
      </w:r>
      <w:proofErr w:type="spellStart"/>
      <w:proofErr w:type="gramStart"/>
      <w:r w:rsidRPr="009807EF">
        <w:rPr>
          <w:lang w:val="fr-CA"/>
        </w:rPr>
        <w:t>ids</w:t>
      </w:r>
      <w:proofErr w:type="spellEnd"/>
      <w:r w:rsidRPr="009807EF">
        <w:rPr>
          <w:lang w:val="fr-CA"/>
        </w:rPr>
        <w:t>::</w:t>
      </w:r>
      <w:proofErr w:type="gramEnd"/>
      <w:r w:rsidRPr="009807EF">
        <w:rPr>
          <w:lang w:val="fr-CA"/>
        </w:rPr>
        <w:t>{</w:t>
      </w:r>
      <w:proofErr w:type="spellStart"/>
      <w:r w:rsidRPr="009807EF">
        <w:rPr>
          <w:lang w:val="fr-CA"/>
        </w:rPr>
        <w:t>UnitId</w:t>
      </w:r>
      <w:proofErr w:type="spellEnd"/>
      <w:r w:rsidRPr="009807EF">
        <w:rPr>
          <w:lang w:val="fr-CA"/>
        </w:rPr>
        <w:t xml:space="preserve">, </w:t>
      </w:r>
      <w:proofErr w:type="spellStart"/>
      <w:r w:rsidRPr="009807EF">
        <w:rPr>
          <w:lang w:val="fr-CA"/>
        </w:rPr>
        <w:t>OptionId</w:t>
      </w:r>
      <w:proofErr w:type="spellEnd"/>
      <w:r w:rsidRPr="009807EF">
        <w:rPr>
          <w:lang w:val="fr-CA"/>
        </w:rPr>
        <w:t>},</w:t>
      </w:r>
    </w:p>
    <w:p w14:paraId="78375DB6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lastRenderedPageBreak/>
        <w:t xml:space="preserve">  </w:t>
      </w:r>
      <w:proofErr w:type="spellStart"/>
      <w:proofErr w:type="gramStart"/>
      <w:r w:rsidRPr="009807EF">
        <w:rPr>
          <w:lang w:val="fr-CA"/>
        </w:rPr>
        <w:t>entities</w:t>
      </w:r>
      <w:proofErr w:type="spellEnd"/>
      <w:r w:rsidRPr="009807EF">
        <w:rPr>
          <w:lang w:val="fr-CA"/>
        </w:rPr>
        <w:t>::</w:t>
      </w:r>
      <w:proofErr w:type="gramEnd"/>
      <w:r w:rsidRPr="009807EF">
        <w:rPr>
          <w:lang w:val="fr-CA"/>
        </w:rPr>
        <w:t>{</w:t>
      </w:r>
      <w:proofErr w:type="spellStart"/>
      <w:r w:rsidRPr="009807EF">
        <w:rPr>
          <w:lang w:val="fr-CA"/>
        </w:rPr>
        <w:t>UnitMeta</w:t>
      </w:r>
      <w:proofErr w:type="spellEnd"/>
      <w:r w:rsidRPr="009807EF">
        <w:rPr>
          <w:lang w:val="fr-CA"/>
        </w:rPr>
        <w:t xml:space="preserve">, </w:t>
      </w:r>
      <w:proofErr w:type="spellStart"/>
      <w:r w:rsidRPr="009807EF">
        <w:rPr>
          <w:lang w:val="fr-CA"/>
        </w:rPr>
        <w:t>OptionItem</w:t>
      </w:r>
      <w:proofErr w:type="spellEnd"/>
      <w:r w:rsidRPr="009807EF">
        <w:rPr>
          <w:lang w:val="fr-CA"/>
        </w:rPr>
        <w:t>},</w:t>
      </w:r>
    </w:p>
    <w:p w14:paraId="7F12F76A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t xml:space="preserve">  </w:t>
      </w:r>
      <w:proofErr w:type="spellStart"/>
      <w:proofErr w:type="gramStart"/>
      <w:r w:rsidRPr="009807EF">
        <w:rPr>
          <w:lang w:val="fr-CA"/>
        </w:rPr>
        <w:t>rng</w:t>
      </w:r>
      <w:proofErr w:type="spellEnd"/>
      <w:r w:rsidRPr="009807EF">
        <w:rPr>
          <w:lang w:val="fr-CA"/>
        </w:rPr>
        <w:t>::</w:t>
      </w:r>
      <w:proofErr w:type="spellStart"/>
      <w:proofErr w:type="gramEnd"/>
      <w:r w:rsidRPr="009807EF">
        <w:rPr>
          <w:lang w:val="fr-CA"/>
        </w:rPr>
        <w:t>TieRng</w:t>
      </w:r>
      <w:proofErr w:type="spellEnd"/>
      <w:r w:rsidRPr="009807EF">
        <w:rPr>
          <w:lang w:val="fr-CA"/>
        </w:rPr>
        <w:t>,</w:t>
      </w:r>
    </w:p>
    <w:p w14:paraId="15AA97B8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t xml:space="preserve">  </w:t>
      </w:r>
      <w:proofErr w:type="gramStart"/>
      <w:r w:rsidRPr="009807EF">
        <w:rPr>
          <w:lang w:val="fr-CA"/>
        </w:rPr>
        <w:t>variables::</w:t>
      </w:r>
      <w:proofErr w:type="spellStart"/>
      <w:proofErr w:type="gramEnd"/>
      <w:r w:rsidRPr="009807EF">
        <w:rPr>
          <w:lang w:val="fr-CA"/>
        </w:rPr>
        <w:t>TiePolicy</w:t>
      </w:r>
      <w:proofErr w:type="spellEnd"/>
      <w:r w:rsidRPr="009807EF">
        <w:rPr>
          <w:lang w:val="fr-CA"/>
        </w:rPr>
        <w:t>,</w:t>
      </w:r>
    </w:p>
    <w:p w14:paraId="4C8B2B36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t>};</w:t>
      </w:r>
    </w:p>
    <w:p w14:paraId="12058765" w14:textId="77777777" w:rsidR="009807EF" w:rsidRPr="009807EF" w:rsidRDefault="009807EF" w:rsidP="009807EF">
      <w:pPr>
        <w:rPr>
          <w:lang w:val="fr-CA"/>
        </w:rPr>
      </w:pPr>
      <w:proofErr w:type="gramStart"/>
      <w:r w:rsidRPr="009807EF">
        <w:rPr>
          <w:lang w:val="fr-CA"/>
        </w:rPr>
        <w:t>use</w:t>
      </w:r>
      <w:proofErr w:type="gramEnd"/>
      <w:r w:rsidRPr="009807EF">
        <w:rPr>
          <w:lang w:val="fr-CA"/>
        </w:rPr>
        <w:t xml:space="preserve"> </w:t>
      </w:r>
      <w:proofErr w:type="spellStart"/>
      <w:proofErr w:type="gramStart"/>
      <w:r w:rsidRPr="009807EF">
        <w:rPr>
          <w:lang w:val="fr-CA"/>
        </w:rPr>
        <w:t>crate</w:t>
      </w:r>
      <w:proofErr w:type="spellEnd"/>
      <w:r w:rsidRPr="009807EF">
        <w:rPr>
          <w:lang w:val="fr-CA"/>
        </w:rPr>
        <w:t>::tabulation::</w:t>
      </w:r>
      <w:proofErr w:type="spellStart"/>
      <w:proofErr w:type="gramEnd"/>
      <w:r w:rsidRPr="009807EF">
        <w:rPr>
          <w:lang w:val="fr-CA"/>
        </w:rPr>
        <w:t>UnitScores</w:t>
      </w:r>
      <w:proofErr w:type="spellEnd"/>
      <w:r w:rsidRPr="009807EF">
        <w:rPr>
          <w:lang w:val="fr-CA"/>
        </w:rPr>
        <w:t>;</w:t>
      </w:r>
    </w:p>
    <w:p w14:paraId="7927D9D2" w14:textId="77777777" w:rsidR="009807EF" w:rsidRPr="009807EF" w:rsidRDefault="009807EF" w:rsidP="009807EF">
      <w:pPr>
        <w:rPr>
          <w:lang w:val="fr-CA"/>
        </w:rPr>
      </w:pPr>
    </w:p>
    <w:p w14:paraId="08DC4CF8" w14:textId="77777777" w:rsidR="009807EF" w:rsidRPr="009807EF" w:rsidRDefault="009807EF" w:rsidP="009807EF">
      <w:pPr>
        <w:rPr>
          <w:lang w:val="fr-CA"/>
        </w:rPr>
      </w:pPr>
      <w:proofErr w:type="gramStart"/>
      <w:r w:rsidRPr="009807EF">
        <w:rPr>
          <w:lang w:val="fr-CA"/>
        </w:rPr>
        <w:t>pub</w:t>
      </w:r>
      <w:proofErr w:type="gram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fn</w:t>
      </w:r>
      <w:proofErr w:type="spell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allocate_</w:t>
      </w:r>
      <w:proofErr w:type="gramStart"/>
      <w:r w:rsidRPr="009807EF">
        <w:rPr>
          <w:lang w:val="fr-CA"/>
        </w:rPr>
        <w:t>all</w:t>
      </w:r>
      <w:proofErr w:type="spellEnd"/>
      <w:r w:rsidRPr="009807EF">
        <w:rPr>
          <w:lang w:val="fr-CA"/>
        </w:rPr>
        <w:t>(</w:t>
      </w:r>
      <w:proofErr w:type="gramEnd"/>
    </w:p>
    <w:p w14:paraId="06818D5B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t xml:space="preserve">  </w:t>
      </w:r>
      <w:proofErr w:type="spellStart"/>
      <w:proofErr w:type="gramStart"/>
      <w:r w:rsidRPr="009807EF">
        <w:rPr>
          <w:lang w:val="fr-CA"/>
        </w:rPr>
        <w:t>unit</w:t>
      </w:r>
      <w:proofErr w:type="gramEnd"/>
      <w:r w:rsidRPr="009807EF">
        <w:rPr>
          <w:lang w:val="fr-CA"/>
        </w:rPr>
        <w:t>_scores</w:t>
      </w:r>
      <w:proofErr w:type="spellEnd"/>
      <w:r w:rsidRPr="009807EF">
        <w:rPr>
          <w:lang w:val="fr-CA"/>
        </w:rPr>
        <w:t>: &amp;</w:t>
      </w:r>
      <w:proofErr w:type="spellStart"/>
      <w:r w:rsidRPr="009807EF">
        <w:rPr>
          <w:lang w:val="fr-CA"/>
        </w:rPr>
        <w:t>BTreeMap</w:t>
      </w:r>
      <w:proofErr w:type="spellEnd"/>
      <w:r w:rsidRPr="009807EF">
        <w:rPr>
          <w:lang w:val="fr-CA"/>
        </w:rPr>
        <w:t>&lt;</w:t>
      </w:r>
      <w:proofErr w:type="spellStart"/>
      <w:r w:rsidRPr="009807EF">
        <w:rPr>
          <w:lang w:val="fr-CA"/>
        </w:rPr>
        <w:t>UnitId</w:t>
      </w:r>
      <w:proofErr w:type="spellEnd"/>
      <w:r w:rsidRPr="009807EF">
        <w:rPr>
          <w:lang w:val="fr-CA"/>
        </w:rPr>
        <w:t xml:space="preserve">, </w:t>
      </w:r>
      <w:proofErr w:type="spellStart"/>
      <w:r w:rsidRPr="009807EF">
        <w:rPr>
          <w:lang w:val="fr-CA"/>
        </w:rPr>
        <w:t>UnitScores</w:t>
      </w:r>
      <w:proofErr w:type="spellEnd"/>
      <w:r w:rsidRPr="009807EF">
        <w:rPr>
          <w:lang w:val="fr-CA"/>
        </w:rPr>
        <w:t>&gt;,</w:t>
      </w:r>
    </w:p>
    <w:p w14:paraId="33188592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units: &amp;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UnitId</w:t>
      </w:r>
      <w:proofErr w:type="spellEnd"/>
      <w:r w:rsidRPr="009807EF">
        <w:rPr>
          <w:lang w:val="en-CA"/>
        </w:rPr>
        <w:t xml:space="preserve">, </w:t>
      </w:r>
      <w:proofErr w:type="spellStart"/>
      <w:r w:rsidRPr="009807EF">
        <w:rPr>
          <w:lang w:val="en-CA"/>
        </w:rPr>
        <w:t>UnitMeta</w:t>
      </w:r>
      <w:proofErr w:type="spellEnd"/>
      <w:r w:rsidRPr="009807EF">
        <w:rPr>
          <w:lang w:val="en-CA"/>
        </w:rPr>
        <w:t>&gt;, // includes magnitude</w:t>
      </w:r>
    </w:p>
    <w:p w14:paraId="4EC8FDA4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p: &amp;Params,</w:t>
      </w:r>
    </w:p>
    <w:p w14:paraId="0FB760FC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) -&gt; 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UnitId</w:t>
      </w:r>
      <w:proofErr w:type="spellEnd"/>
      <w:r w:rsidRPr="009807EF">
        <w:rPr>
          <w:lang w:val="en-CA"/>
        </w:rPr>
        <w:t xml:space="preserve">, </w:t>
      </w:r>
      <w:proofErr w:type="spellStart"/>
      <w:r w:rsidRPr="009807EF">
        <w:rPr>
          <w:lang w:val="en-CA"/>
        </w:rPr>
        <w:t>UnitAllocation</w:t>
      </w:r>
      <w:proofErr w:type="spellEnd"/>
      <w:proofErr w:type="gramStart"/>
      <w:r w:rsidRPr="009807EF">
        <w:rPr>
          <w:lang w:val="en-CA"/>
        </w:rPr>
        <w:t>&gt;;</w:t>
      </w:r>
      <w:proofErr w:type="gramEnd"/>
    </w:p>
    <w:p w14:paraId="09106650" w14:textId="77777777" w:rsidR="009807EF" w:rsidRPr="009807EF" w:rsidRDefault="009807EF" w:rsidP="009807EF">
      <w:pPr>
        <w:rPr>
          <w:lang w:val="en-CA"/>
        </w:rPr>
      </w:pPr>
    </w:p>
    <w:p w14:paraId="5531B878" w14:textId="77777777" w:rsidR="009807EF" w:rsidRPr="009807EF" w:rsidRDefault="009807EF" w:rsidP="009807EF">
      <w:pPr>
        <w:rPr>
          <w:lang w:val="en-CA"/>
        </w:rPr>
      </w:pPr>
      <w:proofErr w:type="spellStart"/>
      <w:r w:rsidRPr="009807EF">
        <w:rPr>
          <w:lang w:val="en-CA"/>
        </w:rPr>
        <w:t>fn</w:t>
      </w:r>
      <w:proofErr w:type="spellEnd"/>
      <w:r w:rsidRPr="009807EF">
        <w:rPr>
          <w:lang w:val="en-CA"/>
        </w:rPr>
        <w:t xml:space="preserve"> </w:t>
      </w:r>
      <w:proofErr w:type="spellStart"/>
      <w:r w:rsidRPr="009807EF">
        <w:rPr>
          <w:lang w:val="en-CA"/>
        </w:rPr>
        <w:t>apply_</w:t>
      </w:r>
      <w:proofErr w:type="gramStart"/>
      <w:r w:rsidRPr="009807EF">
        <w:rPr>
          <w:lang w:val="en-CA"/>
        </w:rPr>
        <w:t>threshold</w:t>
      </w:r>
      <w:proofErr w:type="spellEnd"/>
      <w:r w:rsidRPr="009807EF">
        <w:rPr>
          <w:lang w:val="en-CA"/>
        </w:rPr>
        <w:t>(</w:t>
      </w:r>
      <w:proofErr w:type="gramEnd"/>
    </w:p>
    <w:p w14:paraId="6F7EB047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scores: &amp;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, u64&gt;,</w:t>
      </w:r>
    </w:p>
    <w:p w14:paraId="6A3D8814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p: &amp;Params</w:t>
      </w:r>
    </w:p>
    <w:p w14:paraId="559A63DF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) -&gt; 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, u64</w:t>
      </w:r>
      <w:proofErr w:type="gramStart"/>
      <w:r w:rsidRPr="009807EF">
        <w:rPr>
          <w:lang w:val="en-CA"/>
        </w:rPr>
        <w:t>&gt;;</w:t>
      </w:r>
      <w:proofErr w:type="gramEnd"/>
    </w:p>
    <w:p w14:paraId="1EF63E7A" w14:textId="77777777" w:rsidR="009807EF" w:rsidRPr="009807EF" w:rsidRDefault="009807EF" w:rsidP="009807EF">
      <w:pPr>
        <w:rPr>
          <w:lang w:val="en-CA"/>
        </w:rPr>
      </w:pPr>
    </w:p>
    <w:p w14:paraId="67C78757" w14:textId="77777777" w:rsidR="009807EF" w:rsidRPr="009807EF" w:rsidRDefault="009807EF" w:rsidP="009807EF">
      <w:pPr>
        <w:rPr>
          <w:lang w:val="en-CA"/>
        </w:rPr>
      </w:pPr>
      <w:proofErr w:type="spellStart"/>
      <w:r w:rsidRPr="009807EF">
        <w:rPr>
          <w:lang w:val="en-CA"/>
        </w:rPr>
        <w:t>fn</w:t>
      </w:r>
      <w:proofErr w:type="spellEnd"/>
      <w:r w:rsidRPr="009807EF">
        <w:rPr>
          <w:lang w:val="en-CA"/>
        </w:rPr>
        <w:t xml:space="preserve"> </w:t>
      </w:r>
      <w:proofErr w:type="spellStart"/>
      <w:r w:rsidRPr="009807EF">
        <w:rPr>
          <w:lang w:val="en-CA"/>
        </w:rPr>
        <w:t>allocate_</w:t>
      </w:r>
      <w:proofErr w:type="gramStart"/>
      <w:r w:rsidRPr="009807EF">
        <w:rPr>
          <w:lang w:val="en-CA"/>
        </w:rPr>
        <w:t>wta</w:t>
      </w:r>
      <w:proofErr w:type="spellEnd"/>
      <w:r w:rsidRPr="009807EF">
        <w:rPr>
          <w:lang w:val="en-CA"/>
        </w:rPr>
        <w:t>(</w:t>
      </w:r>
      <w:proofErr w:type="gramEnd"/>
    </w:p>
    <w:p w14:paraId="6C9FF735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scores: &amp;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, u64&gt;,</w:t>
      </w:r>
    </w:p>
    <w:p w14:paraId="4FDBADF4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m: u32,</w:t>
      </w:r>
    </w:p>
    <w:p w14:paraId="39AD53AA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tie: </w:t>
      </w:r>
      <w:proofErr w:type="spellStart"/>
      <w:r w:rsidRPr="009807EF">
        <w:rPr>
          <w:lang w:val="en-CA"/>
        </w:rPr>
        <w:t>TiePolicy</w:t>
      </w:r>
      <w:proofErr w:type="spellEnd"/>
      <w:r w:rsidRPr="009807EF">
        <w:rPr>
          <w:lang w:val="en-CA"/>
        </w:rPr>
        <w:t>,</w:t>
      </w:r>
    </w:p>
    <w:p w14:paraId="496F7B6C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</w:t>
      </w:r>
      <w:proofErr w:type="spellStart"/>
      <w:r w:rsidRPr="009807EF">
        <w:rPr>
          <w:lang w:val="en-CA"/>
        </w:rPr>
        <w:t>rng</w:t>
      </w:r>
      <w:proofErr w:type="spellEnd"/>
      <w:r w:rsidRPr="009807EF">
        <w:rPr>
          <w:lang w:val="en-CA"/>
        </w:rPr>
        <w:t xml:space="preserve">: Option&lt;&amp;mut </w:t>
      </w:r>
      <w:proofErr w:type="spellStart"/>
      <w:r w:rsidRPr="009807EF">
        <w:rPr>
          <w:lang w:val="en-CA"/>
        </w:rPr>
        <w:t>TieRng</w:t>
      </w:r>
      <w:proofErr w:type="spellEnd"/>
      <w:r w:rsidRPr="009807EF">
        <w:rPr>
          <w:lang w:val="en-CA"/>
        </w:rPr>
        <w:t>&gt;</w:t>
      </w:r>
    </w:p>
    <w:p w14:paraId="54DEAFD5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) -&gt; </w:t>
      </w:r>
      <w:proofErr w:type="spellStart"/>
      <w:proofErr w:type="gramStart"/>
      <w:r w:rsidRPr="009807EF">
        <w:rPr>
          <w:lang w:val="en-CA"/>
        </w:rPr>
        <w:t>UnitAllocation</w:t>
      </w:r>
      <w:proofErr w:type="spellEnd"/>
      <w:r w:rsidRPr="009807EF">
        <w:rPr>
          <w:lang w:val="en-CA"/>
        </w:rPr>
        <w:t>;</w:t>
      </w:r>
      <w:proofErr w:type="gramEnd"/>
    </w:p>
    <w:p w14:paraId="7E0C50CC" w14:textId="77777777" w:rsidR="009807EF" w:rsidRPr="009807EF" w:rsidRDefault="009807EF" w:rsidP="009807EF">
      <w:pPr>
        <w:rPr>
          <w:lang w:val="en-CA"/>
        </w:rPr>
      </w:pPr>
    </w:p>
    <w:p w14:paraId="39849AD2" w14:textId="77777777" w:rsidR="009807EF" w:rsidRPr="009807EF" w:rsidRDefault="009807EF" w:rsidP="009807EF">
      <w:pPr>
        <w:rPr>
          <w:lang w:val="en-CA"/>
        </w:rPr>
      </w:pPr>
      <w:proofErr w:type="spellStart"/>
      <w:r w:rsidRPr="009807EF">
        <w:rPr>
          <w:lang w:val="en-CA"/>
        </w:rPr>
        <w:t>fn</w:t>
      </w:r>
      <w:proofErr w:type="spellEnd"/>
      <w:r w:rsidRPr="009807EF">
        <w:rPr>
          <w:lang w:val="en-CA"/>
        </w:rPr>
        <w:t xml:space="preserve"> </w:t>
      </w:r>
      <w:proofErr w:type="spellStart"/>
      <w:r w:rsidRPr="009807EF">
        <w:rPr>
          <w:lang w:val="en-CA"/>
        </w:rPr>
        <w:t>allocate_</w:t>
      </w:r>
      <w:proofErr w:type="gramStart"/>
      <w:r w:rsidRPr="009807EF">
        <w:rPr>
          <w:lang w:val="en-CA"/>
        </w:rPr>
        <w:t>dhondt</w:t>
      </w:r>
      <w:proofErr w:type="spellEnd"/>
      <w:r w:rsidRPr="009807EF">
        <w:rPr>
          <w:lang w:val="en-CA"/>
        </w:rPr>
        <w:t>(</w:t>
      </w:r>
      <w:proofErr w:type="gramEnd"/>
    </w:p>
    <w:p w14:paraId="2F3435BE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scores: &amp;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, u64&gt;,</w:t>
      </w:r>
    </w:p>
    <w:p w14:paraId="00FE907F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lastRenderedPageBreak/>
        <w:t xml:space="preserve">  m: u32,</w:t>
      </w:r>
    </w:p>
    <w:p w14:paraId="40F9FCC7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tie: </w:t>
      </w:r>
      <w:proofErr w:type="spellStart"/>
      <w:r w:rsidRPr="009807EF">
        <w:rPr>
          <w:lang w:val="en-CA"/>
        </w:rPr>
        <w:t>TiePolicy</w:t>
      </w:r>
      <w:proofErr w:type="spellEnd"/>
      <w:r w:rsidRPr="009807EF">
        <w:rPr>
          <w:lang w:val="en-CA"/>
        </w:rPr>
        <w:t>,</w:t>
      </w:r>
    </w:p>
    <w:p w14:paraId="51633150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</w:t>
      </w:r>
      <w:proofErr w:type="spellStart"/>
      <w:r w:rsidRPr="009807EF">
        <w:rPr>
          <w:lang w:val="en-CA"/>
        </w:rPr>
        <w:t>rng</w:t>
      </w:r>
      <w:proofErr w:type="spellEnd"/>
      <w:r w:rsidRPr="009807EF">
        <w:rPr>
          <w:lang w:val="en-CA"/>
        </w:rPr>
        <w:t xml:space="preserve">: Option&lt;&amp;mut </w:t>
      </w:r>
      <w:proofErr w:type="spellStart"/>
      <w:r w:rsidRPr="009807EF">
        <w:rPr>
          <w:lang w:val="en-CA"/>
        </w:rPr>
        <w:t>TieRng</w:t>
      </w:r>
      <w:proofErr w:type="spellEnd"/>
      <w:r w:rsidRPr="009807EF">
        <w:rPr>
          <w:lang w:val="en-CA"/>
        </w:rPr>
        <w:t>&gt;</w:t>
      </w:r>
    </w:p>
    <w:p w14:paraId="6567B941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) -&gt; </w:t>
      </w:r>
      <w:proofErr w:type="spellStart"/>
      <w:proofErr w:type="gramStart"/>
      <w:r w:rsidRPr="009807EF">
        <w:rPr>
          <w:lang w:val="en-CA"/>
        </w:rPr>
        <w:t>UnitAllocation</w:t>
      </w:r>
      <w:proofErr w:type="spellEnd"/>
      <w:r w:rsidRPr="009807EF">
        <w:rPr>
          <w:lang w:val="en-CA"/>
        </w:rPr>
        <w:t>;</w:t>
      </w:r>
      <w:proofErr w:type="gramEnd"/>
    </w:p>
    <w:p w14:paraId="573AE1BB" w14:textId="77777777" w:rsidR="009807EF" w:rsidRPr="009807EF" w:rsidRDefault="009807EF" w:rsidP="009807EF">
      <w:pPr>
        <w:rPr>
          <w:lang w:val="en-CA"/>
        </w:rPr>
      </w:pPr>
    </w:p>
    <w:p w14:paraId="08F2AB16" w14:textId="77777777" w:rsidR="009807EF" w:rsidRPr="009807EF" w:rsidRDefault="009807EF" w:rsidP="009807EF">
      <w:pPr>
        <w:rPr>
          <w:lang w:val="en-CA"/>
        </w:rPr>
      </w:pPr>
      <w:proofErr w:type="spellStart"/>
      <w:r w:rsidRPr="009807EF">
        <w:rPr>
          <w:lang w:val="en-CA"/>
        </w:rPr>
        <w:t>fn</w:t>
      </w:r>
      <w:proofErr w:type="spellEnd"/>
      <w:r w:rsidRPr="009807EF">
        <w:rPr>
          <w:lang w:val="en-CA"/>
        </w:rPr>
        <w:t xml:space="preserve"> </w:t>
      </w:r>
      <w:proofErr w:type="spellStart"/>
      <w:r w:rsidRPr="009807EF">
        <w:rPr>
          <w:lang w:val="en-CA"/>
        </w:rPr>
        <w:t>allocate_sainte_</w:t>
      </w:r>
      <w:proofErr w:type="gramStart"/>
      <w:r w:rsidRPr="009807EF">
        <w:rPr>
          <w:lang w:val="en-CA"/>
        </w:rPr>
        <w:t>lague</w:t>
      </w:r>
      <w:proofErr w:type="spellEnd"/>
      <w:r w:rsidRPr="009807EF">
        <w:rPr>
          <w:lang w:val="en-CA"/>
        </w:rPr>
        <w:t>(</w:t>
      </w:r>
      <w:proofErr w:type="gramEnd"/>
    </w:p>
    <w:p w14:paraId="609A30E6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scores: &amp;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, u64&gt;,</w:t>
      </w:r>
    </w:p>
    <w:p w14:paraId="1652D374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m: u32,</w:t>
      </w:r>
    </w:p>
    <w:p w14:paraId="0286D233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tie: </w:t>
      </w:r>
      <w:proofErr w:type="spellStart"/>
      <w:r w:rsidRPr="009807EF">
        <w:rPr>
          <w:lang w:val="en-CA"/>
        </w:rPr>
        <w:t>TiePolicy</w:t>
      </w:r>
      <w:proofErr w:type="spellEnd"/>
      <w:r w:rsidRPr="009807EF">
        <w:rPr>
          <w:lang w:val="en-CA"/>
        </w:rPr>
        <w:t>,</w:t>
      </w:r>
    </w:p>
    <w:p w14:paraId="093AA5D4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</w:t>
      </w:r>
      <w:proofErr w:type="spellStart"/>
      <w:r w:rsidRPr="009807EF">
        <w:rPr>
          <w:lang w:val="en-CA"/>
        </w:rPr>
        <w:t>rng</w:t>
      </w:r>
      <w:proofErr w:type="spellEnd"/>
      <w:r w:rsidRPr="009807EF">
        <w:rPr>
          <w:lang w:val="en-CA"/>
        </w:rPr>
        <w:t xml:space="preserve">: Option&lt;&amp;mut </w:t>
      </w:r>
      <w:proofErr w:type="spellStart"/>
      <w:r w:rsidRPr="009807EF">
        <w:rPr>
          <w:lang w:val="en-CA"/>
        </w:rPr>
        <w:t>TieRng</w:t>
      </w:r>
      <w:proofErr w:type="spellEnd"/>
      <w:r w:rsidRPr="009807EF">
        <w:rPr>
          <w:lang w:val="en-CA"/>
        </w:rPr>
        <w:t>&gt;</w:t>
      </w:r>
    </w:p>
    <w:p w14:paraId="29F86B72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) -&gt; </w:t>
      </w:r>
      <w:proofErr w:type="spellStart"/>
      <w:proofErr w:type="gramStart"/>
      <w:r w:rsidRPr="009807EF">
        <w:rPr>
          <w:lang w:val="en-CA"/>
        </w:rPr>
        <w:t>UnitAllocation</w:t>
      </w:r>
      <w:proofErr w:type="spellEnd"/>
      <w:r w:rsidRPr="009807EF">
        <w:rPr>
          <w:lang w:val="en-CA"/>
        </w:rPr>
        <w:t>;</w:t>
      </w:r>
      <w:proofErr w:type="gramEnd"/>
    </w:p>
    <w:p w14:paraId="3A3EAC14" w14:textId="77777777" w:rsidR="009807EF" w:rsidRPr="009807EF" w:rsidRDefault="009807EF" w:rsidP="009807EF">
      <w:pPr>
        <w:rPr>
          <w:lang w:val="en-CA"/>
        </w:rPr>
      </w:pPr>
    </w:p>
    <w:p w14:paraId="115C4449" w14:textId="77777777" w:rsidR="009807EF" w:rsidRPr="009807EF" w:rsidRDefault="009807EF" w:rsidP="009807EF">
      <w:pPr>
        <w:rPr>
          <w:lang w:val="en-CA"/>
        </w:rPr>
      </w:pPr>
      <w:proofErr w:type="spellStart"/>
      <w:r w:rsidRPr="009807EF">
        <w:rPr>
          <w:lang w:val="en-CA"/>
        </w:rPr>
        <w:t>fn</w:t>
      </w:r>
      <w:proofErr w:type="spellEnd"/>
      <w:r w:rsidRPr="009807EF">
        <w:rPr>
          <w:lang w:val="en-CA"/>
        </w:rPr>
        <w:t xml:space="preserve"> </w:t>
      </w:r>
      <w:proofErr w:type="spellStart"/>
      <w:r w:rsidRPr="009807EF">
        <w:rPr>
          <w:lang w:val="en-CA"/>
        </w:rPr>
        <w:t>allocate_largest_</w:t>
      </w:r>
      <w:proofErr w:type="gramStart"/>
      <w:r w:rsidRPr="009807EF">
        <w:rPr>
          <w:lang w:val="en-CA"/>
        </w:rPr>
        <w:t>remainder</w:t>
      </w:r>
      <w:proofErr w:type="spellEnd"/>
      <w:r w:rsidRPr="009807EF">
        <w:rPr>
          <w:lang w:val="en-CA"/>
        </w:rPr>
        <w:t>(</w:t>
      </w:r>
      <w:proofErr w:type="gramEnd"/>
    </w:p>
    <w:p w14:paraId="1BB46B8E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scores: &amp;</w:t>
      </w:r>
      <w:proofErr w:type="spellStart"/>
      <w:r w:rsidRPr="009807EF">
        <w:rPr>
          <w:lang w:val="en-CA"/>
        </w:rPr>
        <w:t>BTreeMap</w:t>
      </w:r>
      <w:proofErr w:type="spellEnd"/>
      <w:r w:rsidRPr="009807EF">
        <w:rPr>
          <w:lang w:val="en-CA"/>
        </w:rPr>
        <w:t>&lt;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, u64&gt;,</w:t>
      </w:r>
    </w:p>
    <w:p w14:paraId="738EE18D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m: u32,</w:t>
      </w:r>
    </w:p>
    <w:p w14:paraId="4B6FDC8D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tie: </w:t>
      </w:r>
      <w:proofErr w:type="spellStart"/>
      <w:r w:rsidRPr="009807EF">
        <w:rPr>
          <w:lang w:val="en-CA"/>
        </w:rPr>
        <w:t>TiePolicy</w:t>
      </w:r>
      <w:proofErr w:type="spellEnd"/>
      <w:r w:rsidRPr="009807EF">
        <w:rPr>
          <w:lang w:val="en-CA"/>
        </w:rPr>
        <w:t>,</w:t>
      </w:r>
    </w:p>
    <w:p w14:paraId="1D6CF0A8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</w:t>
      </w:r>
      <w:proofErr w:type="spellStart"/>
      <w:r w:rsidRPr="009807EF">
        <w:rPr>
          <w:lang w:val="en-CA"/>
        </w:rPr>
        <w:t>rng</w:t>
      </w:r>
      <w:proofErr w:type="spellEnd"/>
      <w:r w:rsidRPr="009807EF">
        <w:rPr>
          <w:lang w:val="en-CA"/>
        </w:rPr>
        <w:t xml:space="preserve">: Option&lt;&amp;mut </w:t>
      </w:r>
      <w:proofErr w:type="spellStart"/>
      <w:r w:rsidRPr="009807EF">
        <w:rPr>
          <w:lang w:val="en-CA"/>
        </w:rPr>
        <w:t>TieRng</w:t>
      </w:r>
      <w:proofErr w:type="spellEnd"/>
      <w:r w:rsidRPr="009807EF">
        <w:rPr>
          <w:lang w:val="en-CA"/>
        </w:rPr>
        <w:t>&gt;</w:t>
      </w:r>
    </w:p>
    <w:p w14:paraId="775911ED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) -&gt; </w:t>
      </w:r>
      <w:proofErr w:type="spellStart"/>
      <w:proofErr w:type="gramStart"/>
      <w:r w:rsidRPr="009807EF">
        <w:rPr>
          <w:lang w:val="en-CA"/>
        </w:rPr>
        <w:t>UnitAllocation</w:t>
      </w:r>
      <w:proofErr w:type="spellEnd"/>
      <w:r w:rsidRPr="009807EF">
        <w:rPr>
          <w:lang w:val="en-CA"/>
        </w:rPr>
        <w:t>;</w:t>
      </w:r>
      <w:proofErr w:type="gramEnd"/>
    </w:p>
    <w:p w14:paraId="2F11BA71" w14:textId="77777777" w:rsidR="009807EF" w:rsidRPr="009807EF" w:rsidRDefault="009807EF" w:rsidP="009807EF">
      <w:pPr>
        <w:rPr>
          <w:lang w:val="en-CA"/>
        </w:rPr>
      </w:pPr>
    </w:p>
    <w:p w14:paraId="562A58F1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>// helpers</w:t>
      </w:r>
    </w:p>
    <w:p w14:paraId="31A2F1DD" w14:textId="77777777" w:rsidR="009807EF" w:rsidRPr="009807EF" w:rsidRDefault="009807EF" w:rsidP="009807EF">
      <w:pPr>
        <w:rPr>
          <w:lang w:val="en-CA"/>
        </w:rPr>
      </w:pPr>
      <w:proofErr w:type="spellStart"/>
      <w:r w:rsidRPr="009807EF">
        <w:rPr>
          <w:lang w:val="en-CA"/>
        </w:rPr>
        <w:t>fn</w:t>
      </w:r>
      <w:proofErr w:type="spellEnd"/>
      <w:r w:rsidRPr="009807EF">
        <w:rPr>
          <w:lang w:val="en-CA"/>
        </w:rPr>
        <w:t xml:space="preserve"> </w:t>
      </w:r>
      <w:proofErr w:type="spellStart"/>
      <w:r w:rsidRPr="009807EF">
        <w:rPr>
          <w:lang w:val="en-CA"/>
        </w:rPr>
        <w:t>break_</w:t>
      </w:r>
      <w:proofErr w:type="gramStart"/>
      <w:r w:rsidRPr="009807EF">
        <w:rPr>
          <w:lang w:val="en-CA"/>
        </w:rPr>
        <w:t>tie</w:t>
      </w:r>
      <w:proofErr w:type="spellEnd"/>
      <w:r w:rsidRPr="009807EF">
        <w:rPr>
          <w:lang w:val="en-CA"/>
        </w:rPr>
        <w:t>(</w:t>
      </w:r>
      <w:proofErr w:type="gramEnd"/>
    </w:p>
    <w:p w14:paraId="53257CBB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context: &amp;'static str,</w:t>
      </w:r>
    </w:p>
    <w:p w14:paraId="602EFCC8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contenders: &amp;[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],</w:t>
      </w:r>
    </w:p>
    <w:p w14:paraId="05A45F40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options: &amp;[</w:t>
      </w:r>
      <w:proofErr w:type="spellStart"/>
      <w:r w:rsidRPr="009807EF">
        <w:rPr>
          <w:lang w:val="en-CA"/>
        </w:rPr>
        <w:t>OptionItem</w:t>
      </w:r>
      <w:proofErr w:type="spellEnd"/>
      <w:r w:rsidRPr="009807EF">
        <w:rPr>
          <w:lang w:val="en-CA"/>
        </w:rPr>
        <w:t>],</w:t>
      </w:r>
    </w:p>
    <w:p w14:paraId="0DE6BE85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tie: </w:t>
      </w:r>
      <w:proofErr w:type="spellStart"/>
      <w:r w:rsidRPr="009807EF">
        <w:rPr>
          <w:lang w:val="en-CA"/>
        </w:rPr>
        <w:t>TiePolicy</w:t>
      </w:r>
      <w:proofErr w:type="spellEnd"/>
      <w:r w:rsidRPr="009807EF">
        <w:rPr>
          <w:lang w:val="en-CA"/>
        </w:rPr>
        <w:t>,</w:t>
      </w:r>
    </w:p>
    <w:p w14:paraId="6827A47E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 xml:space="preserve">  </w:t>
      </w:r>
      <w:proofErr w:type="spellStart"/>
      <w:r w:rsidRPr="009807EF">
        <w:rPr>
          <w:lang w:val="en-CA"/>
        </w:rPr>
        <w:t>rng</w:t>
      </w:r>
      <w:proofErr w:type="spellEnd"/>
      <w:r w:rsidRPr="009807EF">
        <w:rPr>
          <w:lang w:val="en-CA"/>
        </w:rPr>
        <w:t xml:space="preserve">: Option&lt;&amp;mut </w:t>
      </w:r>
      <w:proofErr w:type="spellStart"/>
      <w:r w:rsidRPr="009807EF">
        <w:rPr>
          <w:lang w:val="en-CA"/>
        </w:rPr>
        <w:t>TieRng</w:t>
      </w:r>
      <w:proofErr w:type="spellEnd"/>
      <w:r w:rsidRPr="009807EF">
        <w:rPr>
          <w:lang w:val="en-CA"/>
        </w:rPr>
        <w:t>&gt;</w:t>
      </w:r>
    </w:p>
    <w:p w14:paraId="53DE6E1B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lastRenderedPageBreak/>
        <w:t xml:space="preserve">) -&gt; </w:t>
      </w:r>
      <w:proofErr w:type="spellStart"/>
      <w:proofErr w:type="gram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;</w:t>
      </w:r>
      <w:proofErr w:type="gramEnd"/>
    </w:p>
    <w:p w14:paraId="1732F713" w14:textId="77777777" w:rsidR="009807EF" w:rsidRPr="009807EF" w:rsidRDefault="009807EF" w:rsidP="009807EF">
      <w:pPr>
        <w:numPr>
          <w:ilvl w:val="0"/>
          <w:numId w:val="17"/>
        </w:numPr>
        <w:rPr>
          <w:lang w:val="fr-CA"/>
        </w:rPr>
      </w:pPr>
      <w:proofErr w:type="spellStart"/>
      <w:r w:rsidRPr="009807EF">
        <w:rPr>
          <w:lang w:val="fr-CA"/>
        </w:rPr>
        <w:t>Algorithm</w:t>
      </w:r>
      <w:proofErr w:type="spell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Outline</w:t>
      </w:r>
      <w:proofErr w:type="spellEnd"/>
      <w:r w:rsidRPr="009807EF">
        <w:rPr>
          <w:lang w:val="fr-CA"/>
        </w:rPr>
        <w:t xml:space="preserve"> (per </w:t>
      </w:r>
      <w:proofErr w:type="spellStart"/>
      <w:r w:rsidRPr="009807EF">
        <w:rPr>
          <w:lang w:val="fr-CA"/>
        </w:rPr>
        <w:t>method</w:t>
      </w:r>
      <w:proofErr w:type="spellEnd"/>
      <w:r w:rsidRPr="009807EF">
        <w:rPr>
          <w:lang w:val="fr-CA"/>
        </w:rPr>
        <w:t>)</w:t>
      </w:r>
    </w:p>
    <w:p w14:paraId="193D51A5" w14:textId="77777777" w:rsidR="009807EF" w:rsidRPr="009807EF" w:rsidRDefault="009807EF" w:rsidP="009807EF">
      <w:pPr>
        <w:rPr>
          <w:lang w:val="en-CA"/>
        </w:rPr>
      </w:pPr>
      <w:r w:rsidRPr="009807EF">
        <w:rPr>
          <w:b/>
          <w:bCs/>
          <w:lang w:val="en-CA"/>
        </w:rPr>
        <w:t>Precheck (WTA):</w:t>
      </w:r>
      <w:r w:rsidRPr="009807EF">
        <w:rPr>
          <w:lang w:val="en-CA"/>
        </w:rPr>
        <w:t xml:space="preserve"> if </w:t>
      </w:r>
      <w:proofErr w:type="spellStart"/>
      <w:r w:rsidRPr="009807EF">
        <w:rPr>
          <w:lang w:val="en-CA"/>
        </w:rPr>
        <w:t>allocation_method</w:t>
      </w:r>
      <w:proofErr w:type="spellEnd"/>
      <w:r w:rsidRPr="009807EF">
        <w:rPr>
          <w:lang w:val="en-CA"/>
        </w:rPr>
        <w:t xml:space="preserve"> = </w:t>
      </w:r>
      <w:proofErr w:type="spellStart"/>
      <w:r w:rsidRPr="009807EF">
        <w:rPr>
          <w:lang w:val="en-CA"/>
        </w:rPr>
        <w:t>winner_take_all</w:t>
      </w:r>
      <w:proofErr w:type="spellEnd"/>
      <w:r w:rsidRPr="009807EF">
        <w:rPr>
          <w:lang w:val="en-CA"/>
        </w:rPr>
        <w:t xml:space="preserve"> then assert m = 1 (also validated upstream). Winner is max Unit score; grant </w:t>
      </w:r>
      <w:r w:rsidRPr="009807EF">
        <w:rPr>
          <w:b/>
          <w:bCs/>
          <w:lang w:val="en-CA"/>
        </w:rPr>
        <w:t>100%</w:t>
      </w:r>
      <w:r w:rsidRPr="009807EF">
        <w:rPr>
          <w:lang w:val="en-CA"/>
        </w:rPr>
        <w:t xml:space="preserve"> power. Ties per policy.</w:t>
      </w:r>
    </w:p>
    <w:p w14:paraId="6071F431" w14:textId="77777777" w:rsidR="009807EF" w:rsidRPr="009807EF" w:rsidRDefault="009807EF" w:rsidP="009807EF">
      <w:pPr>
        <w:rPr>
          <w:lang w:val="en-CA"/>
        </w:rPr>
      </w:pPr>
      <w:r w:rsidRPr="009807EF">
        <w:rPr>
          <w:b/>
          <w:bCs/>
          <w:lang w:val="en-CA"/>
        </w:rPr>
        <w:t>PR threshold:</w:t>
      </w:r>
      <w:r w:rsidRPr="009807EF">
        <w:rPr>
          <w:lang w:val="en-CA"/>
        </w:rPr>
        <w:t xml:space="preserve"> for proportional/LR, drop options with share &lt; VM-VAR-012. Keep deterministic option order for survivors.</w:t>
      </w:r>
    </w:p>
    <w:p w14:paraId="0EB1E00F" w14:textId="77777777" w:rsidR="009807EF" w:rsidRPr="009807EF" w:rsidRDefault="009807EF" w:rsidP="009807EF">
      <w:pPr>
        <w:rPr>
          <w:lang w:val="en-CA"/>
        </w:rPr>
      </w:pPr>
      <w:r w:rsidRPr="009807EF">
        <w:rPr>
          <w:b/>
          <w:bCs/>
          <w:lang w:val="en-CA"/>
        </w:rPr>
        <w:t>D’Hondt (highest averages 1,2,3…):</w:t>
      </w:r>
      <w:r w:rsidRPr="009807EF">
        <w:rPr>
          <w:lang w:val="en-CA"/>
        </w:rPr>
        <w:t xml:space="preserve"> iterate seat slots, choose max quotient each step; record any last-seat tie context.</w:t>
      </w:r>
    </w:p>
    <w:p w14:paraId="58ED5446" w14:textId="77777777" w:rsidR="009807EF" w:rsidRPr="009807EF" w:rsidRDefault="009807EF" w:rsidP="009807EF">
      <w:pPr>
        <w:rPr>
          <w:lang w:val="en-CA"/>
        </w:rPr>
      </w:pPr>
      <w:r w:rsidRPr="009807EF">
        <w:rPr>
          <w:b/>
          <w:bCs/>
          <w:lang w:val="en-CA"/>
        </w:rPr>
        <w:t>Sainte-</w:t>
      </w:r>
      <w:proofErr w:type="spellStart"/>
      <w:r w:rsidRPr="009807EF">
        <w:rPr>
          <w:b/>
          <w:bCs/>
          <w:lang w:val="en-CA"/>
        </w:rPr>
        <w:t>Laguë</w:t>
      </w:r>
      <w:proofErr w:type="spellEnd"/>
      <w:r w:rsidRPr="009807EF">
        <w:rPr>
          <w:b/>
          <w:bCs/>
          <w:lang w:val="en-CA"/>
        </w:rPr>
        <w:t xml:space="preserve"> (odd divisors 1,3,5…):</w:t>
      </w:r>
      <w:r w:rsidRPr="009807EF">
        <w:rPr>
          <w:lang w:val="en-CA"/>
        </w:rPr>
        <w:t xml:space="preserve"> same loop with odd sequence.</w:t>
      </w:r>
    </w:p>
    <w:p w14:paraId="23C6DD72" w14:textId="77777777" w:rsidR="009807EF" w:rsidRPr="009807EF" w:rsidRDefault="009807EF" w:rsidP="009807EF">
      <w:pPr>
        <w:rPr>
          <w:lang w:val="en-CA"/>
        </w:rPr>
      </w:pPr>
      <w:r w:rsidRPr="009807EF">
        <w:rPr>
          <w:b/>
          <w:bCs/>
          <w:lang w:val="en-CA"/>
        </w:rPr>
        <w:t>Largest Remainder:</w:t>
      </w:r>
      <w:r w:rsidRPr="009807EF">
        <w:rPr>
          <w:lang w:val="en-CA"/>
        </w:rPr>
        <w:t xml:space="preserve"> compute exact ideal = m * score / </w:t>
      </w:r>
      <w:proofErr w:type="spellStart"/>
      <w:r w:rsidRPr="009807EF">
        <w:rPr>
          <w:lang w:val="en-CA"/>
        </w:rPr>
        <w:t>sum_scores</w:t>
      </w:r>
      <w:proofErr w:type="spellEnd"/>
      <w:r w:rsidRPr="009807EF">
        <w:rPr>
          <w:lang w:val="en-CA"/>
        </w:rPr>
        <w:t xml:space="preserve"> (rational); assign floors; distribute remaining seats by largest fractional remainder.</w:t>
      </w:r>
    </w:p>
    <w:p w14:paraId="1F2A13FD" w14:textId="77777777" w:rsidR="009807EF" w:rsidRPr="009807EF" w:rsidRDefault="009807EF" w:rsidP="009807EF">
      <w:pPr>
        <w:rPr>
          <w:lang w:val="fr-CA"/>
        </w:rPr>
      </w:pPr>
      <w:r w:rsidRPr="009807EF">
        <w:rPr>
          <w:b/>
          <w:bCs/>
          <w:lang w:val="fr-CA"/>
        </w:rPr>
        <w:t>Tie handling (</w:t>
      </w:r>
      <w:proofErr w:type="spellStart"/>
      <w:r w:rsidRPr="009807EF">
        <w:rPr>
          <w:b/>
          <w:bCs/>
          <w:lang w:val="fr-CA"/>
        </w:rPr>
        <w:t>common</w:t>
      </w:r>
      <w:proofErr w:type="spellEnd"/>
      <w:r w:rsidRPr="009807EF">
        <w:rPr>
          <w:b/>
          <w:bCs/>
          <w:lang w:val="fr-CA"/>
        </w:rPr>
        <w:t>):</w:t>
      </w:r>
    </w:p>
    <w:p w14:paraId="2C4DA5E1" w14:textId="77777777" w:rsidR="009807EF" w:rsidRPr="009807EF" w:rsidRDefault="009807EF" w:rsidP="009807EF">
      <w:pPr>
        <w:numPr>
          <w:ilvl w:val="0"/>
          <w:numId w:val="18"/>
        </w:numPr>
        <w:rPr>
          <w:lang w:val="en-CA"/>
        </w:rPr>
      </w:pPr>
      <w:proofErr w:type="spellStart"/>
      <w:r w:rsidRPr="009807EF">
        <w:rPr>
          <w:lang w:val="en-CA"/>
        </w:rPr>
        <w:t>status_quo</w:t>
      </w:r>
      <w:proofErr w:type="spellEnd"/>
      <w:r w:rsidRPr="009807EF">
        <w:rPr>
          <w:lang w:val="en-CA"/>
        </w:rPr>
        <w:t xml:space="preserve"> → if SQ present among contenders, pick it; else fall back to deterministic.</w:t>
      </w:r>
    </w:p>
    <w:p w14:paraId="39E181D4" w14:textId="77777777" w:rsidR="009807EF" w:rsidRPr="009807EF" w:rsidRDefault="009807EF" w:rsidP="009807EF">
      <w:pPr>
        <w:numPr>
          <w:ilvl w:val="0"/>
          <w:numId w:val="18"/>
        </w:numPr>
        <w:rPr>
          <w:lang w:val="en-CA"/>
        </w:rPr>
      </w:pPr>
      <w:r w:rsidRPr="009807EF">
        <w:rPr>
          <w:lang w:val="en-CA"/>
        </w:rPr>
        <w:t>deterministic → smallest (</w:t>
      </w:r>
      <w:proofErr w:type="spellStart"/>
      <w:r w:rsidRPr="009807EF">
        <w:rPr>
          <w:lang w:val="en-CA"/>
        </w:rPr>
        <w:t>order_index</w:t>
      </w:r>
      <w:proofErr w:type="spellEnd"/>
      <w:r w:rsidRPr="009807EF">
        <w:rPr>
          <w:lang w:val="en-CA"/>
        </w:rPr>
        <w:t xml:space="preserve">, </w:t>
      </w:r>
      <w:proofErr w:type="spellStart"/>
      <w:r w:rsidRPr="009807EF">
        <w:rPr>
          <w:lang w:val="en-CA"/>
        </w:rPr>
        <w:t>OptionId</w:t>
      </w:r>
      <w:proofErr w:type="spellEnd"/>
      <w:r w:rsidRPr="009807EF">
        <w:rPr>
          <w:lang w:val="en-CA"/>
        </w:rPr>
        <w:t>).</w:t>
      </w:r>
    </w:p>
    <w:p w14:paraId="1B3E7ABC" w14:textId="77777777" w:rsidR="009807EF" w:rsidRPr="009807EF" w:rsidRDefault="009807EF" w:rsidP="009807EF">
      <w:pPr>
        <w:numPr>
          <w:ilvl w:val="0"/>
          <w:numId w:val="18"/>
        </w:numPr>
        <w:rPr>
          <w:lang w:val="en-CA"/>
        </w:rPr>
      </w:pPr>
      <w:r w:rsidRPr="009807EF">
        <w:rPr>
          <w:lang w:val="en-CA"/>
        </w:rPr>
        <w:t xml:space="preserve">random → uniform with </w:t>
      </w:r>
      <w:r w:rsidRPr="009807EF">
        <w:rPr>
          <w:b/>
          <w:bCs/>
          <w:lang w:val="en-CA"/>
        </w:rPr>
        <w:t>ChaCha20</w:t>
      </w:r>
      <w:r w:rsidRPr="009807EF">
        <w:rPr>
          <w:lang w:val="en-CA"/>
        </w:rPr>
        <w:t xml:space="preserve"> seeded by </w:t>
      </w:r>
      <w:r w:rsidRPr="009807EF">
        <w:rPr>
          <w:b/>
          <w:bCs/>
          <w:lang w:val="en-CA"/>
        </w:rPr>
        <w:t xml:space="preserve">VM-VAR-033 </w:t>
      </w:r>
      <w:proofErr w:type="spellStart"/>
      <w:r w:rsidRPr="009807EF">
        <w:rPr>
          <w:b/>
          <w:bCs/>
          <w:lang w:val="en-CA"/>
        </w:rPr>
        <w:t>tie_seed</w:t>
      </w:r>
      <w:proofErr w:type="spellEnd"/>
      <w:r w:rsidRPr="009807EF">
        <w:rPr>
          <w:lang w:val="en-CA"/>
        </w:rPr>
        <w:t xml:space="preserve">; log per pipeline </w:t>
      </w:r>
      <w:proofErr w:type="spellStart"/>
      <w:r w:rsidRPr="009807EF">
        <w:rPr>
          <w:lang w:val="en-CA"/>
        </w:rPr>
        <w:t>TieLog</w:t>
      </w:r>
      <w:proofErr w:type="spellEnd"/>
      <w:r w:rsidRPr="009807EF">
        <w:rPr>
          <w:lang w:val="en-CA"/>
        </w:rPr>
        <w:t xml:space="preserve"> rules.</w:t>
      </w:r>
    </w:p>
    <w:p w14:paraId="46F7342C" w14:textId="77777777" w:rsidR="009807EF" w:rsidRPr="009807EF" w:rsidRDefault="009807EF" w:rsidP="009807EF">
      <w:pPr>
        <w:rPr>
          <w:lang w:val="fr-CA"/>
        </w:rPr>
      </w:pPr>
      <w:r w:rsidRPr="009807EF">
        <w:rPr>
          <w:b/>
          <w:bCs/>
          <w:lang w:val="en-CA"/>
        </w:rPr>
        <w:t>Postconditions:</w:t>
      </w:r>
      <w:r w:rsidRPr="009807EF">
        <w:rPr>
          <w:lang w:val="en-CA"/>
        </w:rPr>
        <w:t xml:space="preserve"> </w:t>
      </w:r>
      <w:r w:rsidRPr="009807EF">
        <w:rPr>
          <w:lang w:val="fr-CA"/>
        </w:rPr>
        <w:t>Σ</w:t>
      </w:r>
      <w:r w:rsidRPr="009807EF">
        <w:rPr>
          <w:lang w:val="en-CA"/>
        </w:rPr>
        <w:t xml:space="preserve"> seats == m (or 100% WTA). Emit </w:t>
      </w:r>
      <w:proofErr w:type="spellStart"/>
      <w:r w:rsidRPr="009807EF">
        <w:rPr>
          <w:lang w:val="en-CA"/>
        </w:rPr>
        <w:t>tie_notes</w:t>
      </w:r>
      <w:proofErr w:type="spellEnd"/>
      <w:r w:rsidRPr="009807EF">
        <w:rPr>
          <w:lang w:val="en-CA"/>
        </w:rPr>
        <w:t xml:space="preserve"> when policy applied. </w:t>
      </w:r>
      <w:r w:rsidRPr="009807EF">
        <w:rPr>
          <w:lang w:val="fr-CA"/>
        </w:rPr>
        <w:t xml:space="preserve">Allocation trail </w:t>
      </w:r>
      <w:proofErr w:type="spellStart"/>
      <w:r w:rsidRPr="009807EF">
        <w:rPr>
          <w:lang w:val="fr-CA"/>
        </w:rPr>
        <w:t>available</w:t>
      </w:r>
      <w:proofErr w:type="spellEnd"/>
      <w:r w:rsidRPr="009807EF">
        <w:rPr>
          <w:lang w:val="fr-CA"/>
        </w:rPr>
        <w:t xml:space="preserve"> for audit.</w:t>
      </w:r>
    </w:p>
    <w:p w14:paraId="14994677" w14:textId="77777777" w:rsidR="009807EF" w:rsidRPr="009807EF" w:rsidRDefault="009807EF" w:rsidP="009807EF">
      <w:pPr>
        <w:numPr>
          <w:ilvl w:val="0"/>
          <w:numId w:val="19"/>
        </w:numPr>
        <w:rPr>
          <w:lang w:val="fr-CA"/>
        </w:rPr>
      </w:pPr>
      <w:r w:rsidRPr="009807EF">
        <w:rPr>
          <w:lang w:val="fr-CA"/>
        </w:rPr>
        <w:t>State Flow</w:t>
      </w:r>
    </w:p>
    <w:p w14:paraId="57310BD6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en-CA"/>
        </w:rPr>
        <w:t xml:space="preserve">Pipeline: </w:t>
      </w:r>
      <w:r w:rsidRPr="009807EF">
        <w:rPr>
          <w:b/>
          <w:bCs/>
          <w:lang w:val="en-CA"/>
        </w:rPr>
        <w:t>TABULATE → ALLOCATE → AGGREGATE</w:t>
      </w:r>
      <w:r w:rsidRPr="009807EF">
        <w:rPr>
          <w:lang w:val="en-CA"/>
        </w:rPr>
        <w:t xml:space="preserve"> (fixed). </w:t>
      </w:r>
      <w:proofErr w:type="spellStart"/>
      <w:r w:rsidRPr="009807EF">
        <w:rPr>
          <w:lang w:val="fr-CA"/>
        </w:rPr>
        <w:t>UnitAllocation</w:t>
      </w:r>
      <w:proofErr w:type="spell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feeds</w:t>
      </w:r>
      <w:proofErr w:type="spell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hierarchy</w:t>
      </w:r>
      <w:proofErr w:type="spellEnd"/>
      <w:r w:rsidRPr="009807EF">
        <w:rPr>
          <w:lang w:val="fr-CA"/>
        </w:rPr>
        <w:t xml:space="preserve"> </w:t>
      </w:r>
      <w:proofErr w:type="spellStart"/>
      <w:r w:rsidRPr="009807EF">
        <w:rPr>
          <w:lang w:val="fr-CA"/>
        </w:rPr>
        <w:t>aggregation</w:t>
      </w:r>
      <w:proofErr w:type="spellEnd"/>
      <w:r w:rsidRPr="009807EF">
        <w:rPr>
          <w:lang w:val="fr-CA"/>
        </w:rPr>
        <w:t>.</w:t>
      </w:r>
    </w:p>
    <w:p w14:paraId="0F9FEAF6" w14:textId="77777777" w:rsidR="009807EF" w:rsidRPr="009807EF" w:rsidRDefault="009807EF" w:rsidP="009807EF">
      <w:pPr>
        <w:numPr>
          <w:ilvl w:val="0"/>
          <w:numId w:val="20"/>
        </w:numPr>
        <w:rPr>
          <w:lang w:val="fr-CA"/>
        </w:rPr>
      </w:pPr>
      <w:proofErr w:type="spellStart"/>
      <w:r w:rsidRPr="009807EF">
        <w:rPr>
          <w:lang w:val="fr-CA"/>
        </w:rPr>
        <w:t>Determinism</w:t>
      </w:r>
      <w:proofErr w:type="spellEnd"/>
      <w:r w:rsidRPr="009807EF">
        <w:rPr>
          <w:lang w:val="fr-CA"/>
        </w:rPr>
        <w:t xml:space="preserve"> &amp; </w:t>
      </w:r>
      <w:proofErr w:type="spellStart"/>
      <w:r w:rsidRPr="009807EF">
        <w:rPr>
          <w:lang w:val="fr-CA"/>
        </w:rPr>
        <w:t>Numeric</w:t>
      </w:r>
      <w:proofErr w:type="spellEnd"/>
      <w:r w:rsidRPr="009807EF">
        <w:rPr>
          <w:lang w:val="fr-CA"/>
        </w:rPr>
        <w:t xml:space="preserve"> Rules</w:t>
      </w:r>
    </w:p>
    <w:p w14:paraId="05058728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>Stable ordering: Options by (</w:t>
      </w:r>
      <w:proofErr w:type="spellStart"/>
      <w:r w:rsidRPr="009807EF">
        <w:rPr>
          <w:lang w:val="en-CA"/>
        </w:rPr>
        <w:t>order_index</w:t>
      </w:r>
      <w:proofErr w:type="spellEnd"/>
      <w:r w:rsidRPr="009807EF">
        <w:rPr>
          <w:lang w:val="en-CA"/>
        </w:rPr>
        <w:t>, id); Units by ID.</w:t>
      </w:r>
      <w:r w:rsidRPr="009807EF">
        <w:rPr>
          <w:lang w:val="en-CA"/>
        </w:rPr>
        <w:br/>
        <w:t>Integer/rational comparisons only; no presentation rounding here.</w:t>
      </w:r>
      <w:r w:rsidRPr="009807EF">
        <w:rPr>
          <w:lang w:val="en-CA"/>
        </w:rPr>
        <w:br/>
        <w:t xml:space="preserve">RNG only if </w:t>
      </w:r>
      <w:proofErr w:type="spellStart"/>
      <w:r w:rsidRPr="009807EF">
        <w:rPr>
          <w:lang w:val="en-CA"/>
        </w:rPr>
        <w:t>tie_policy</w:t>
      </w:r>
      <w:proofErr w:type="spellEnd"/>
      <w:r w:rsidRPr="009807EF">
        <w:rPr>
          <w:lang w:val="en-CA"/>
        </w:rPr>
        <w:t xml:space="preserve"> = random, seeded by </w:t>
      </w:r>
      <w:r w:rsidRPr="009807EF">
        <w:rPr>
          <w:b/>
          <w:bCs/>
          <w:lang w:val="en-CA"/>
        </w:rPr>
        <w:t>VM-VAR-033</w:t>
      </w:r>
      <w:r w:rsidRPr="009807EF">
        <w:rPr>
          <w:lang w:val="en-CA"/>
        </w:rPr>
        <w:t>; same inputs + same seed ⇒ identical outcomes/logs.</w:t>
      </w:r>
    </w:p>
    <w:p w14:paraId="401ECE51" w14:textId="77777777" w:rsidR="009807EF" w:rsidRPr="009807EF" w:rsidRDefault="009807EF" w:rsidP="009807EF">
      <w:pPr>
        <w:numPr>
          <w:ilvl w:val="0"/>
          <w:numId w:val="21"/>
        </w:numPr>
        <w:rPr>
          <w:lang w:val="fr-CA"/>
        </w:rPr>
      </w:pPr>
      <w:r w:rsidRPr="009807EF">
        <w:rPr>
          <w:lang w:val="fr-CA"/>
        </w:rPr>
        <w:t>Edge Cases &amp; Failure Policy</w:t>
      </w:r>
    </w:p>
    <w:p w14:paraId="78DDC985" w14:textId="77777777" w:rsidR="009807EF" w:rsidRPr="009807EF" w:rsidRDefault="009807EF" w:rsidP="009807EF">
      <w:pPr>
        <w:rPr>
          <w:lang w:val="en-CA"/>
        </w:rPr>
      </w:pPr>
      <w:r w:rsidRPr="009807EF">
        <w:rPr>
          <w:lang w:val="en-CA"/>
        </w:rPr>
        <w:t>All scores zero ⇒ tie among all options (resolve per policy).</w:t>
      </w:r>
      <w:r w:rsidRPr="009807EF">
        <w:rPr>
          <w:lang w:val="en-CA"/>
        </w:rPr>
        <w:br/>
        <w:t>Threshold excludes all options ⇒ allocate zeros; downstream label/report handle.</w:t>
      </w:r>
      <w:r w:rsidRPr="009807EF">
        <w:rPr>
          <w:lang w:val="en-CA"/>
        </w:rPr>
        <w:br/>
        <w:t xml:space="preserve">If a blocking last-seat tie must be logged, return typed </w:t>
      </w:r>
      <w:proofErr w:type="spellStart"/>
      <w:r w:rsidRPr="009807EF">
        <w:rPr>
          <w:lang w:val="en-CA"/>
        </w:rPr>
        <w:t>TieContext</w:t>
      </w:r>
      <w:proofErr w:type="spellEnd"/>
      <w:r w:rsidRPr="009807EF">
        <w:rPr>
          <w:lang w:val="en-CA"/>
        </w:rPr>
        <w:t>/</w:t>
      </w:r>
      <w:proofErr w:type="spellStart"/>
      <w:r w:rsidRPr="009807EF">
        <w:rPr>
          <w:lang w:val="en-CA"/>
        </w:rPr>
        <w:t>TieError</w:t>
      </w:r>
      <w:proofErr w:type="spellEnd"/>
      <w:r w:rsidRPr="009807EF">
        <w:rPr>
          <w:lang w:val="en-CA"/>
        </w:rPr>
        <w:t xml:space="preserve"> or pass to tie stage per design.</w:t>
      </w:r>
    </w:p>
    <w:p w14:paraId="6F88FA2F" w14:textId="77777777" w:rsidR="009807EF" w:rsidRPr="009807EF" w:rsidRDefault="009807EF" w:rsidP="009807EF">
      <w:pPr>
        <w:numPr>
          <w:ilvl w:val="0"/>
          <w:numId w:val="22"/>
        </w:numPr>
        <w:rPr>
          <w:lang w:val="fr-CA"/>
        </w:rPr>
      </w:pPr>
      <w:r w:rsidRPr="009807EF">
        <w:rPr>
          <w:lang w:val="fr-CA"/>
        </w:rPr>
        <w:lastRenderedPageBreak/>
        <w:t xml:space="preserve">Test Checklist (must </w:t>
      </w:r>
      <w:proofErr w:type="spellStart"/>
      <w:r w:rsidRPr="009807EF">
        <w:rPr>
          <w:lang w:val="fr-CA"/>
        </w:rPr>
        <w:t>pass</w:t>
      </w:r>
      <w:proofErr w:type="spellEnd"/>
      <w:r w:rsidRPr="009807EF">
        <w:rPr>
          <w:lang w:val="fr-CA"/>
        </w:rPr>
        <w:t>)</w:t>
      </w:r>
    </w:p>
    <w:p w14:paraId="74F2DB7A" w14:textId="77777777" w:rsidR="009807EF" w:rsidRPr="009807EF" w:rsidRDefault="009807EF" w:rsidP="009807EF">
      <w:pPr>
        <w:numPr>
          <w:ilvl w:val="0"/>
          <w:numId w:val="23"/>
        </w:numPr>
        <w:rPr>
          <w:lang w:val="en-CA"/>
        </w:rPr>
      </w:pPr>
      <w:r w:rsidRPr="009807EF">
        <w:rPr>
          <w:b/>
          <w:bCs/>
          <w:lang w:val="en-CA"/>
        </w:rPr>
        <w:t>VM-TST-001:</w:t>
      </w:r>
      <w:r w:rsidRPr="009807EF">
        <w:rPr>
          <w:lang w:val="en-CA"/>
        </w:rPr>
        <w:t xml:space="preserve"> Sainte-</w:t>
      </w:r>
      <w:proofErr w:type="spellStart"/>
      <w:r w:rsidRPr="009807EF">
        <w:rPr>
          <w:lang w:val="en-CA"/>
        </w:rPr>
        <w:t>Laguë</w:t>
      </w:r>
      <w:proofErr w:type="spellEnd"/>
      <w:r w:rsidRPr="009807EF">
        <w:rPr>
          <w:lang w:val="en-CA"/>
        </w:rPr>
        <w:t xml:space="preserve"> with m=10 and approvals {10,20,30,40} ⇒ </w:t>
      </w:r>
      <w:r w:rsidRPr="009807EF">
        <w:rPr>
          <w:b/>
          <w:bCs/>
          <w:lang w:val="en-CA"/>
        </w:rPr>
        <w:t>1/2/3/4</w:t>
      </w:r>
      <w:r w:rsidRPr="009807EF">
        <w:rPr>
          <w:lang w:val="en-CA"/>
        </w:rPr>
        <w:t>.</w:t>
      </w:r>
    </w:p>
    <w:p w14:paraId="23DAC1A5" w14:textId="77777777" w:rsidR="009807EF" w:rsidRPr="009807EF" w:rsidRDefault="009807EF" w:rsidP="009807EF">
      <w:pPr>
        <w:numPr>
          <w:ilvl w:val="0"/>
          <w:numId w:val="23"/>
        </w:numPr>
        <w:rPr>
          <w:lang w:val="en-CA"/>
        </w:rPr>
      </w:pPr>
      <w:r w:rsidRPr="009807EF">
        <w:rPr>
          <w:b/>
          <w:bCs/>
          <w:lang w:val="en-CA"/>
        </w:rPr>
        <w:t>VM-TST-002:</w:t>
      </w:r>
      <w:r w:rsidRPr="009807EF">
        <w:rPr>
          <w:lang w:val="en-CA"/>
        </w:rPr>
        <w:t xml:space="preserve"> WTA with m=1, plurality {10,20,30,40} ⇒ </w:t>
      </w:r>
      <w:r w:rsidRPr="009807EF">
        <w:rPr>
          <w:b/>
          <w:bCs/>
          <w:lang w:val="en-CA"/>
        </w:rPr>
        <w:t>D gets 100%</w:t>
      </w:r>
      <w:r w:rsidRPr="009807EF">
        <w:rPr>
          <w:lang w:val="en-CA"/>
        </w:rPr>
        <w:t>.</w:t>
      </w:r>
    </w:p>
    <w:p w14:paraId="1A43A731" w14:textId="77777777" w:rsidR="009807EF" w:rsidRPr="009807EF" w:rsidRDefault="009807EF" w:rsidP="009807EF">
      <w:pPr>
        <w:numPr>
          <w:ilvl w:val="0"/>
          <w:numId w:val="23"/>
        </w:numPr>
        <w:rPr>
          <w:lang w:val="en-CA"/>
        </w:rPr>
      </w:pPr>
      <w:r w:rsidRPr="009807EF">
        <w:rPr>
          <w:b/>
          <w:bCs/>
          <w:lang w:val="en-CA"/>
        </w:rPr>
        <w:t>VM-TST-003:</w:t>
      </w:r>
      <w:r w:rsidRPr="009807EF">
        <w:rPr>
          <w:lang w:val="en-CA"/>
        </w:rPr>
        <w:t xml:space="preserve"> LR vs D’Hondt vs Sainte-</w:t>
      </w:r>
      <w:proofErr w:type="spellStart"/>
      <w:r w:rsidRPr="009807EF">
        <w:rPr>
          <w:lang w:val="en-CA"/>
        </w:rPr>
        <w:t>Laguë</w:t>
      </w:r>
      <w:proofErr w:type="spellEnd"/>
      <w:r w:rsidRPr="009807EF">
        <w:rPr>
          <w:lang w:val="en-CA"/>
        </w:rPr>
        <w:t xml:space="preserve"> with m=7, shares </w:t>
      </w:r>
      <w:r w:rsidRPr="009807EF">
        <w:rPr>
          <w:b/>
          <w:bCs/>
          <w:lang w:val="en-CA"/>
        </w:rPr>
        <w:t>34/33/33</w:t>
      </w:r>
      <w:r w:rsidRPr="009807EF">
        <w:rPr>
          <w:lang w:val="en-CA"/>
        </w:rPr>
        <w:t xml:space="preserve"> ⇒ </w:t>
      </w:r>
      <w:r w:rsidRPr="009807EF">
        <w:rPr>
          <w:b/>
          <w:bCs/>
          <w:lang w:val="en-CA"/>
        </w:rPr>
        <w:t>3/2/2</w:t>
      </w:r>
      <w:r w:rsidRPr="009807EF">
        <w:rPr>
          <w:lang w:val="en-CA"/>
        </w:rPr>
        <w:t xml:space="preserve"> for all three.</w:t>
      </w:r>
    </w:p>
    <w:p w14:paraId="3071CAE2" w14:textId="77777777" w:rsidR="009807EF" w:rsidRPr="009807EF" w:rsidRDefault="009807EF" w:rsidP="009807EF">
      <w:pPr>
        <w:numPr>
          <w:ilvl w:val="0"/>
          <w:numId w:val="23"/>
        </w:numPr>
        <w:rPr>
          <w:lang w:val="en-CA"/>
        </w:rPr>
      </w:pPr>
      <w:r w:rsidRPr="009807EF">
        <w:rPr>
          <w:lang w:val="en-CA"/>
        </w:rPr>
        <w:t>Deterministic order respected (A &gt; B &gt; C &gt; D); totals equal m.</w:t>
      </w:r>
    </w:p>
    <w:p w14:paraId="18810FE7" w14:textId="77777777" w:rsidR="009807EF" w:rsidRPr="009807EF" w:rsidRDefault="009807EF" w:rsidP="009807EF">
      <w:pPr>
        <w:rPr>
          <w:lang w:val="fr-CA"/>
        </w:rPr>
      </w:pPr>
      <w:r w:rsidRPr="009807EF">
        <w:rPr>
          <w:lang w:val="fr-CA"/>
        </w:rPr>
        <w:pict w14:anchorId="7E0856C5">
          <v:rect id="_x0000_i1038" style="width:0;height:1.5pt" o:hralign="center" o:hrstd="t" o:hr="t" fillcolor="#a0a0a0" stroked="f"/>
        </w:pict>
      </w:r>
    </w:p>
    <w:p w14:paraId="1D4E07D8" w14:textId="14155593" w:rsidR="00DB62EB" w:rsidRPr="009807EF" w:rsidRDefault="00DB62EB" w:rsidP="009807EF">
      <w:pPr>
        <w:rPr>
          <w:lang w:val="en-CA"/>
        </w:rPr>
      </w:pPr>
    </w:p>
    <w:sectPr w:rsidR="00DB62EB" w:rsidRPr="00980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1212BB"/>
    <w:multiLevelType w:val="multilevel"/>
    <w:tmpl w:val="A00423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C1265"/>
    <w:multiLevelType w:val="multilevel"/>
    <w:tmpl w:val="DBD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65A4F"/>
    <w:multiLevelType w:val="multilevel"/>
    <w:tmpl w:val="C2C6B5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D15C3"/>
    <w:multiLevelType w:val="multilevel"/>
    <w:tmpl w:val="0570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C14E14"/>
    <w:multiLevelType w:val="multilevel"/>
    <w:tmpl w:val="2C8414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4F6445"/>
    <w:multiLevelType w:val="multilevel"/>
    <w:tmpl w:val="DBC4A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175DB"/>
    <w:multiLevelType w:val="multilevel"/>
    <w:tmpl w:val="221E5D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6F3817"/>
    <w:multiLevelType w:val="multilevel"/>
    <w:tmpl w:val="F01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01B4F"/>
    <w:multiLevelType w:val="multilevel"/>
    <w:tmpl w:val="A5702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739EC"/>
    <w:multiLevelType w:val="multilevel"/>
    <w:tmpl w:val="B8E6E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B25F3"/>
    <w:multiLevelType w:val="multilevel"/>
    <w:tmpl w:val="3EDE51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21071E"/>
    <w:multiLevelType w:val="multilevel"/>
    <w:tmpl w:val="6E1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E2634"/>
    <w:multiLevelType w:val="multilevel"/>
    <w:tmpl w:val="9ED4B2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120B1"/>
    <w:multiLevelType w:val="multilevel"/>
    <w:tmpl w:val="D958C7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243626">
    <w:abstractNumId w:val="8"/>
  </w:num>
  <w:num w:numId="2" w16cid:durableId="1518616933">
    <w:abstractNumId w:val="6"/>
  </w:num>
  <w:num w:numId="3" w16cid:durableId="721053485">
    <w:abstractNumId w:val="5"/>
  </w:num>
  <w:num w:numId="4" w16cid:durableId="1091395012">
    <w:abstractNumId w:val="4"/>
  </w:num>
  <w:num w:numId="5" w16cid:durableId="740325855">
    <w:abstractNumId w:val="7"/>
  </w:num>
  <w:num w:numId="6" w16cid:durableId="84112831">
    <w:abstractNumId w:val="3"/>
  </w:num>
  <w:num w:numId="7" w16cid:durableId="976952268">
    <w:abstractNumId w:val="2"/>
  </w:num>
  <w:num w:numId="8" w16cid:durableId="886374977">
    <w:abstractNumId w:val="1"/>
  </w:num>
  <w:num w:numId="9" w16cid:durableId="2009553241">
    <w:abstractNumId w:val="0"/>
  </w:num>
  <w:num w:numId="10" w16cid:durableId="301664421">
    <w:abstractNumId w:val="12"/>
  </w:num>
  <w:num w:numId="11" w16cid:durableId="459884893">
    <w:abstractNumId w:val="18"/>
  </w:num>
  <w:num w:numId="12" w16cid:durableId="1064528583">
    <w:abstractNumId w:val="14"/>
  </w:num>
  <w:num w:numId="13" w16cid:durableId="1891845216">
    <w:abstractNumId w:val="11"/>
  </w:num>
  <w:num w:numId="14" w16cid:durableId="1843013032">
    <w:abstractNumId w:val="17"/>
  </w:num>
  <w:num w:numId="15" w16cid:durableId="1177503117">
    <w:abstractNumId w:val="20"/>
  </w:num>
  <w:num w:numId="16" w16cid:durableId="614413241">
    <w:abstractNumId w:val="22"/>
  </w:num>
  <w:num w:numId="17" w16cid:durableId="893538914">
    <w:abstractNumId w:val="9"/>
  </w:num>
  <w:num w:numId="18" w16cid:durableId="1101954825">
    <w:abstractNumId w:val="16"/>
  </w:num>
  <w:num w:numId="19" w16cid:durableId="726149914">
    <w:abstractNumId w:val="15"/>
  </w:num>
  <w:num w:numId="20" w16cid:durableId="1866020602">
    <w:abstractNumId w:val="13"/>
  </w:num>
  <w:num w:numId="21" w16cid:durableId="232132534">
    <w:abstractNumId w:val="19"/>
  </w:num>
  <w:num w:numId="22" w16cid:durableId="37819523">
    <w:abstractNumId w:val="21"/>
  </w:num>
  <w:num w:numId="23" w16cid:durableId="1345087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7BD"/>
    <w:rsid w:val="0029639D"/>
    <w:rsid w:val="00326F90"/>
    <w:rsid w:val="009807EF"/>
    <w:rsid w:val="00AA1D8D"/>
    <w:rsid w:val="00B47730"/>
    <w:rsid w:val="00CB0664"/>
    <w:rsid w:val="00DB6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D1785"/>
  <w14:defaultImageDpi w14:val="300"/>
  <w15:docId w15:val="{5CE2AB92-0470-41E2-9EE9-1D9189D9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2</cp:revision>
  <dcterms:created xsi:type="dcterms:W3CDTF">2013-12-23T23:15:00Z</dcterms:created>
  <dcterms:modified xsi:type="dcterms:W3CDTF">2025-08-12T13:59:00Z</dcterms:modified>
  <cp:category/>
</cp:coreProperties>
</file>