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sz w:val="46"/>
        </w:rPr>
        <w:t xml:space="preserve">Pre-Coding Essentials (Component: </w:t>
      </w:r>
      <w:r>
        <w:rPr>
          <w:rFonts w:ascii="Roboto Mono" w:hAnsi="Roboto Mono"/>
          <w:b/>
          <w:color w:val="188038"/>
          <w:sz w:val="46"/>
        </w:rPr>
        <w:t>crates/vm_algo/src/tabulation/score.rs</w:t>
      </w:r>
      <w:r>
        <w:rPr>
          <w:b/>
          <w:sz w:val="46"/>
        </w:rPr>
        <w:t>, Version/FormulaID: VM-ENGINE v0) — 39/89</w:t>
      </w:r>
    </w:p>
    <w:p>
      <w:pPr>
        <w:pStyle w:val="Heading2"/>
      </w:pPr>
      <w:r>
        <w:rPr>
          <w:b/>
          <w:sz w:val="34"/>
        </w:rPr>
        <w:t>1) Goal &amp; Success</w:t>
      </w:r>
    </w:p>
    <w:p>
      <w:pPr/>
      <w:r>
        <w:rPr/>
        <w:t xml:space="preserve">Goal: Deterministically compute </w:t>
      </w:r>
      <w:r>
        <w:rPr>
          <w:b/>
        </w:rPr>
        <w:t>UnitScores</w:t>
      </w:r>
      <w:r>
        <w:rPr/>
        <w:t xml:space="preserve"> for </w:t>
      </w:r>
      <w:r>
        <w:rPr>
          <w:b/>
        </w:rPr>
        <w:t>score</w:t>
      </w:r>
      <w:r>
        <w:rPr/>
        <w:t xml:space="preserve"> ballots from </w:t>
      </w:r>
      <w:r>
        <w:rPr>
          <w:b/>
        </w:rPr>
        <w:t>per-option score sums</w:t>
      </w:r>
      <w:r>
        <w:rPr/>
        <w:t xml:space="preserve"> and turnout, honoring scale and normalization knobs.</w:t>
        <w:br/>
      </w:r>
    </w:p>
    <w:p>
      <w:pPr/>
      <w:r>
        <w:rPr/>
        <w:t xml:space="preserve">Success: Returns exact integer </w:t>
      </w:r>
      <w:r>
        <w:rPr>
          <w:b/>
        </w:rPr>
        <w:t>score sums</w:t>
      </w:r>
      <w:r>
        <w:rPr/>
        <w:t xml:space="preserve"> per </w:t>
      </w:r>
      <w:r>
        <w:rPr>
          <w:rFonts w:ascii="Roboto Mono" w:hAnsi="Roboto Mono"/>
          <w:color w:val="188038"/>
        </w:rPr>
        <w:t>OptionId</w:t>
      </w:r>
      <w:r>
        <w:rPr/>
        <w:t>, preserves canonical option order, and carries turnout. Enforces scale/domain sanity (no floats, no RNG). Normalization policy is respected (see §7).</w:t>
        <w:br/>
      </w:r>
    </w:p>
    <w:p>
      <w:pPr>
        <w:pStyle w:val="Heading2"/>
      </w:pPr>
      <w:r>
        <w:rPr>
          <w:b/>
          <w:sz w:val="34"/>
        </w:rPr>
        <w:t>2) Scope</w:t>
      </w:r>
    </w:p>
    <w:p>
      <w:pPr/>
      <w:r>
        <w:rPr/>
        <w:t xml:space="preserve">In scope: Per-unit </w:t>
      </w:r>
      <w:r>
        <w:rPr>
          <w:i/>
        </w:rPr>
        <w:t>aggregation</w:t>
      </w:r>
      <w:r>
        <w:rPr/>
        <w:t xml:space="preserve"> path using </w:t>
      </w:r>
      <w:r>
        <w:rPr>
          <w:b/>
        </w:rPr>
        <w:t>already-summed</w:t>
      </w:r>
      <w:r>
        <w:rPr/>
        <w:t xml:space="preserve"> scores; caps and consistency checks against </w:t>
      </w:r>
      <w:r>
        <w:rPr>
          <w:rFonts w:ascii="Roboto Mono" w:hAnsi="Roboto Mono"/>
          <w:color w:val="188038"/>
        </w:rPr>
        <w:t>Params</w:t>
      </w:r>
      <w:r>
        <w:rPr/>
        <w:t xml:space="preserve"> (</w:t>
      </w:r>
      <w:r>
        <w:rPr>
          <w:rFonts w:ascii="Roboto Mono" w:hAnsi="Roboto Mono"/>
          <w:color w:val="188038"/>
        </w:rPr>
        <w:t>VM-VAR-002..004</w:t>
      </w:r>
      <w:r>
        <w:rPr/>
        <w:t>); canonical ordering.</w:t>
        <w:br/>
      </w:r>
    </w:p>
    <w:p>
      <w:pPr/>
      <w:r>
        <w:rPr/>
        <w:t>Out of scope: Per-ballot normalization math from raw ballots (that path belongs in a higher layer if raw ballots are present), allocation/gates, I/O/schema.</w:t>
        <w:br/>
      </w:r>
    </w:p>
    <w:p>
      <w:pPr>
        <w:pStyle w:val="Heading2"/>
      </w:pPr>
      <w:r>
        <w:rPr>
          <w:rFonts w:ascii="Arial Unicode MS" w:hAnsi="Arial Unicode MS"/>
          <w:b/>
          <w:sz w:val="34"/>
        </w:rPr>
        <w:t>3) Inputs → Outputs</w:t>
      </w:r>
    </w:p>
    <w:p>
      <w:pPr/>
      <w:r>
        <w:rPr/>
        <w:t>Inputs:</w:t>
        <w:br/>
      </w:r>
    </w:p>
    <w:p>
      <w:pPr/>
      <w:r>
        <w:rPr>
          <w:rFonts w:ascii="Roboto Mono" w:hAnsi="Roboto Mono"/>
          <w:color w:val="188038"/>
        </w:rPr>
        <w:t>unit_id: UnitId</w:t>
        <w:br/>
      </w:r>
    </w:p>
    <w:p>
      <w:pPr/>
      <w:r>
        <w:rPr>
          <w:rFonts w:ascii="Roboto Mono" w:hAnsi="Roboto Mono"/>
          <w:color w:val="188038"/>
        </w:rPr>
        <w:t>score_sums: &amp;BTreeMap&lt;OptionId, u64&gt;</w:t>
      </w:r>
      <w:r>
        <w:rPr/>
        <w:t xml:space="preserve"> (sum of scores per option for this unit)</w:t>
        <w:br/>
      </w:r>
    </w:p>
    <w:p>
      <w:pPr/>
      <w:r>
        <w:rPr>
          <w:rFonts w:ascii="Roboto Mono" w:hAnsi="Roboto Mono"/>
          <w:color w:val="188038"/>
        </w:rPr>
        <w:t>turnout: Turnout</w:t>
      </w:r>
      <w:r>
        <w:rPr/>
        <w:t xml:space="preserve"> (</w:t>
      </w:r>
      <w:r>
        <w:rPr>
          <w:rFonts w:ascii="Roboto Mono" w:hAnsi="Roboto Mono"/>
          <w:color w:val="188038"/>
        </w:rPr>
        <w:t>ballots_cast</w:t>
      </w:r>
      <w:r>
        <w:rPr/>
        <w:t xml:space="preserve">, </w:t>
      </w:r>
      <w:r>
        <w:rPr>
          <w:rFonts w:ascii="Roboto Mono" w:hAnsi="Roboto Mono"/>
          <w:color w:val="188038"/>
        </w:rPr>
        <w:t>invalid_or_blank</w:t>
      </w:r>
      <w:r>
        <w:rPr/>
        <w:t xml:space="preserve">, </w:t>
      </w:r>
      <w:r>
        <w:rPr>
          <w:rFonts w:ascii="Roboto Mono" w:hAnsi="Roboto Mono"/>
          <w:color w:val="188038"/>
        </w:rPr>
        <w:t>valid_ballots</w:t>
      </w:r>
      <w:r>
        <w:rPr/>
        <w:t>)</w:t>
        <w:br/>
      </w:r>
    </w:p>
    <w:p>
      <w:pPr/>
      <w:r>
        <w:rPr>
          <w:rFonts w:ascii="Roboto Mono" w:hAnsi="Roboto Mono"/>
          <w:color w:val="188038"/>
        </w:rPr>
        <w:t>params: &amp;Params</w:t>
      </w:r>
      <w:r>
        <w:rPr/>
        <w:t xml:space="preserve"> (uses </w:t>
      </w:r>
      <w:r>
        <w:rPr>
          <w:rFonts w:ascii="Roboto Mono" w:hAnsi="Roboto Mono"/>
          <w:color w:val="188038"/>
        </w:rPr>
        <w:t>score_scale_min/max</w:t>
      </w:r>
      <w:r>
        <w:rPr/>
        <w:t xml:space="preserve">, </w:t>
      </w:r>
      <w:r>
        <w:rPr>
          <w:rFonts w:ascii="Roboto Mono" w:hAnsi="Roboto Mono"/>
          <w:color w:val="188038"/>
        </w:rPr>
        <w:t>score_normalization</w:t>
      </w:r>
      <w:r>
        <w:rPr/>
        <w:t>)</w:t>
        <w:br/>
      </w:r>
    </w:p>
    <w:p>
      <w:pPr/>
      <w:r>
        <w:rPr>
          <w:rFonts w:ascii="Roboto Mono" w:hAnsi="Roboto Mono"/>
          <w:color w:val="188038"/>
        </w:rPr>
        <w:t>options: &amp;[OptionItem]</w:t>
      </w:r>
      <w:r>
        <w:rPr/>
        <w:t xml:space="preserve"> (to enforce canonical </w:t>
      </w:r>
      <w:r>
        <w:rPr>
          <w:rFonts w:ascii="Roboto Mono" w:hAnsi="Roboto Mono"/>
          <w:color w:val="188038"/>
        </w:rPr>
        <w:t>(order_index, id)</w:t>
      </w:r>
      <w:r>
        <w:rPr/>
        <w:t xml:space="preserve"> ordering)</w:t>
        <w:br/>
      </w:r>
    </w:p>
    <w:p>
      <w:pPr/>
      <w:r>
        <w:rPr/>
        <w:t>Output:</w:t>
        <w:br/>
      </w:r>
    </w:p>
    <w:p>
      <w:pPr/>
      <w:r>
        <w:rPr>
          <w:rFonts w:ascii="Roboto Mono" w:hAnsi="Roboto Mono"/>
          <w:color w:val="188038"/>
        </w:rPr>
        <w:t>UnitScores { unit_id, turnout, scores: BTreeMap&lt;OptionId, u64&gt; }</w:t>
        <w:br/>
      </w:r>
    </w:p>
    <w:p>
      <w:pPr>
        <w:pStyle w:val="Heading2"/>
      </w:pPr>
      <w:r>
        <w:rPr>
          <w:b/>
          <w:sz w:val="34"/>
        </w:rPr>
        <w:t>4) Entities/Tables (minimal)</w:t>
      </w:r>
    </w:p>
    <w:p>
      <w:pPr>
        <w:pStyle w:val="Heading2"/>
      </w:pPr>
      <w:r>
        <w:rPr>
          <w:b/>
          <w:sz w:val="34"/>
        </w:rPr>
        <w:t>5) Variables (only ones used here)</w:t>
      </w:r>
    </w:p>
    <w:p>
      <w:pPr>
        <w:pStyle w:val="Heading2"/>
      </w:pPr>
      <w:r>
        <w:rPr>
          <w:b/>
          <w:sz w:val="34"/>
        </w:rPr>
        <w:t>6) Functions (signatures only)</w:t>
      </w:r>
    </w:p>
    <w:p>
      <w:pPr/>
      <w:r>
        <w:rPr/>
        <w:t>rust</w:t>
      </w:r>
    </w:p>
    <w:p>
      <w:pPr/>
      <w:r>
        <w:rPr/>
        <w:t>CopyEdit</w:t>
      </w:r>
    </w:p>
    <w:p>
      <w:pPr/>
      <w:r>
        <w:rPr>
          <w:rFonts w:ascii="Roboto Mono" w:hAnsi="Roboto Mono"/>
          <w:color w:val="188038"/>
        </w:rPr>
        <w:t>use std::collections::BTreeMap;</w:t>
      </w:r>
    </w:p>
    <w:p>
      <w:pPr/>
      <w:r>
        <w:rPr>
          <w:rFonts w:ascii="Roboto Mono" w:hAnsi="Roboto Mono"/>
          <w:color w:val="188038"/>
        </w:rPr>
        <w:t>use vm_core::{</w:t>
      </w:r>
    </w:p>
    <w:p>
      <w:pPr/>
      <w:r>
        <w:rPr>
          <w:rFonts w:ascii="Roboto Mono" w:hAnsi="Roboto Mono"/>
          <w:color w:val="188038"/>
        </w:rPr>
        <w:t xml:space="preserve">  ids::{UnitId, OptionId},</w:t>
      </w:r>
    </w:p>
    <w:p>
      <w:pPr/>
      <w:r>
        <w:rPr>
          <w:rFonts w:ascii="Roboto Mono" w:hAnsi="Roboto Mono"/>
          <w:color w:val="188038"/>
        </w:rPr>
        <w:t xml:space="preserve">  entities::{Turnout, OptionItem},</w:t>
      </w:r>
    </w:p>
    <w:p>
      <w:pPr/>
      <w:r>
        <w:rPr>
          <w:rFonts w:ascii="Roboto Mono" w:hAnsi="Roboto Mono"/>
          <w:color w:val="188038"/>
        </w:rPr>
        <w:t xml:space="preserve">  variables::Params,</w:t>
      </w:r>
    </w:p>
    <w:p>
      <w:pPr/>
      <w:r>
        <w:rPr>
          <w:rFonts w:ascii="Roboto Mono" w:hAnsi="Roboto Mono"/>
          <w:color w:val="188038"/>
        </w:rPr>
        <w:t>};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pub fn tabulate_score(</w:t>
      </w:r>
    </w:p>
    <w:p>
      <w:pPr/>
      <w:r>
        <w:rPr>
          <w:rFonts w:ascii="Roboto Mono" w:hAnsi="Roboto Mono"/>
          <w:color w:val="188038"/>
        </w:rPr>
        <w:t xml:space="preserve">    unit_id: UnitId,</w:t>
      </w:r>
    </w:p>
    <w:p>
      <w:pPr/>
      <w:r>
        <w:rPr>
          <w:rFonts w:ascii="Roboto Mono" w:hAnsi="Roboto Mono"/>
          <w:color w:val="188038"/>
        </w:rPr>
        <w:t xml:space="preserve">    score_sums: &amp;BTreeMap&lt;OptionId, u64&gt;,</w:t>
      </w:r>
    </w:p>
    <w:p>
      <w:pPr/>
      <w:r>
        <w:rPr>
          <w:rFonts w:ascii="Roboto Mono" w:hAnsi="Roboto Mono"/>
          <w:color w:val="188038"/>
        </w:rPr>
        <w:t xml:space="preserve">    turnout: Turnout,</w:t>
      </w:r>
    </w:p>
    <w:p>
      <w:pPr/>
      <w:r>
        <w:rPr>
          <w:rFonts w:ascii="Roboto Mono" w:hAnsi="Roboto Mono"/>
          <w:color w:val="188038"/>
        </w:rPr>
        <w:t xml:space="preserve">    params: &amp;Params,</w:t>
      </w:r>
    </w:p>
    <w:p>
      <w:pPr/>
      <w:r>
        <w:rPr>
          <w:rFonts w:ascii="Roboto Mono" w:hAnsi="Roboto Mono"/>
          <w:color w:val="188038"/>
        </w:rPr>
        <w:t xml:space="preserve">    options: &amp;[OptionItem],</w:t>
      </w:r>
    </w:p>
    <w:p>
      <w:pPr/>
      <w:r>
        <w:rPr>
          <w:rFonts w:ascii="Roboto Mono" w:hAnsi="Roboto Mono"/>
          <w:color w:val="188038"/>
        </w:rPr>
        <w:t>) -&gt; UnitScores;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fn canonicalize_scores(</w:t>
      </w:r>
    </w:p>
    <w:p>
      <w:pPr/>
      <w:r>
        <w:rPr>
          <w:rFonts w:ascii="Roboto Mono" w:hAnsi="Roboto Mono"/>
          <w:color w:val="188038"/>
        </w:rPr>
        <w:t xml:space="preserve">    score_sums: &amp;BTreeMap&lt;OptionId, u64&gt;,</w:t>
      </w:r>
    </w:p>
    <w:p>
      <w:pPr/>
      <w:r>
        <w:rPr>
          <w:rFonts w:ascii="Roboto Mono" w:hAnsi="Roboto Mono"/>
          <w:color w:val="188038"/>
        </w:rPr>
        <w:t xml:space="preserve">    options: &amp;[OptionItem],</w:t>
      </w:r>
    </w:p>
    <w:p>
      <w:pPr/>
      <w:r>
        <w:rPr>
          <w:rFonts w:ascii="Roboto Mono" w:hAnsi="Roboto Mono"/>
          <w:color w:val="188038"/>
        </w:rPr>
        <w:t>) -&gt; Result&lt;BTreeMap&lt;OptionId, u64&gt;, TabError&gt;;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fn check_scale_and_caps(</w:t>
      </w:r>
    </w:p>
    <w:p>
      <w:pPr/>
      <w:r>
        <w:rPr>
          <w:rFonts w:ascii="Roboto Mono" w:hAnsi="Roboto Mono"/>
          <w:color w:val="188038"/>
        </w:rPr>
        <w:t xml:space="preserve">    scores: &amp;BTreeMap&lt;OptionId, u64&gt;,</w:t>
      </w:r>
    </w:p>
    <w:p>
      <w:pPr/>
      <w:r>
        <w:rPr>
          <w:rFonts w:ascii="Roboto Mono" w:hAnsi="Roboto Mono"/>
          <w:color w:val="188038"/>
        </w:rPr>
        <w:t xml:space="preserve">    turnout: &amp;Turnout,</w:t>
      </w:r>
    </w:p>
    <w:p>
      <w:pPr/>
      <w:r>
        <w:rPr>
          <w:rFonts w:ascii="Roboto Mono" w:hAnsi="Roboto Mono"/>
          <w:color w:val="188038"/>
        </w:rPr>
        <w:t xml:space="preserve">    params: &amp;Params,</w:t>
      </w:r>
    </w:p>
    <w:p>
      <w:pPr/>
      <w:r>
        <w:rPr>
          <w:rFonts w:ascii="Roboto Mono" w:hAnsi="Roboto Mono"/>
          <w:color w:val="188038"/>
        </w:rPr>
        <w:t>) -&gt; Result&lt;(), TabError&gt;;</w:t>
      </w:r>
    </w:p>
    <w:p>
      <w:pPr/>
      <w:r>
        <w:rPr/>
      </w:r>
    </w:p>
    <w:p>
      <w:pPr>
        <w:pStyle w:val="Heading2"/>
      </w:pPr>
      <w:r>
        <w:rPr>
          <w:b/>
          <w:sz w:val="34"/>
        </w:rPr>
        <w:t>7) Algorithm Outline (implementation plan)</w:t>
      </w:r>
    </w:p>
    <w:p>
      <w:pPr/>
      <w:r>
        <w:rPr>
          <w:b/>
        </w:rPr>
        <w:t>Canonical order</w:t>
        <w:br/>
      </w:r>
    </w:p>
    <w:p>
      <w:pPr/>
      <w:r>
        <w:rPr/>
        <w:t xml:space="preserve">Iterate </w:t>
      </w:r>
      <w:r>
        <w:rPr>
          <w:rFonts w:ascii="Roboto Mono" w:hAnsi="Roboto Mono"/>
          <w:color w:val="188038"/>
        </w:rPr>
        <w:t>options</w:t>
      </w:r>
      <w:r>
        <w:rPr/>
        <w:t xml:space="preserve"> in </w:t>
      </w:r>
      <w:r>
        <w:rPr>
          <w:rFonts w:ascii="Roboto Mono" w:hAnsi="Roboto Mono"/>
          <w:color w:val="188038"/>
        </w:rPr>
        <w:t>(order_index, OptionId)</w:t>
      </w:r>
      <w:r>
        <w:rPr/>
        <w:t xml:space="preserve"> order, take </w:t>
      </w:r>
      <w:r>
        <w:rPr>
          <w:rFonts w:ascii="Roboto Mono" w:hAnsi="Roboto Mono"/>
          <w:color w:val="188038"/>
        </w:rPr>
        <w:t>score_sums.get(&amp;opt.id).copied().unwrap_or(0)</w:t>
      </w:r>
      <w:r>
        <w:rPr/>
        <w:t xml:space="preserve">, build fresh </w:t>
      </w:r>
      <w:r>
        <w:rPr>
          <w:rFonts w:ascii="Roboto Mono" w:hAnsi="Roboto Mono"/>
          <w:color w:val="188038"/>
        </w:rPr>
        <w:t>BTreeMap&lt;OptionId,u64&gt;</w:t>
      </w:r>
      <w:r>
        <w:rPr/>
        <w:t>.</w:t>
        <w:br/>
      </w:r>
    </w:p>
    <w:p>
      <w:pPr/>
      <w:r>
        <w:rPr/>
        <w:t xml:space="preserve">Unknown options present in </w:t>
      </w:r>
      <w:r>
        <w:rPr>
          <w:rFonts w:ascii="Roboto Mono" w:hAnsi="Roboto Mono"/>
          <w:color w:val="188038"/>
        </w:rPr>
        <w:t>score_sums</w:t>
      </w:r>
      <w:r>
        <w:rPr>
          <w:rFonts w:ascii="Arial Unicode MS" w:hAnsi="Arial Unicode MS"/>
        </w:rPr>
        <w:t xml:space="preserve"> ⇒ </w:t>
      </w:r>
      <w:r>
        <w:rPr>
          <w:b/>
        </w:rPr>
        <w:t>error</w:t>
      </w:r>
      <w:r>
        <w:rPr/>
        <w:t xml:space="preserve"> (</w:t>
      </w:r>
      <w:r>
        <w:rPr>
          <w:rFonts w:ascii="Roboto Mono" w:hAnsi="Roboto Mono"/>
          <w:color w:val="188038"/>
        </w:rPr>
        <w:t>TabError::UnknownOption</w:t>
      </w:r>
      <w:r>
        <w:rPr/>
        <w:t>).</w:t>
        <w:br/>
      </w:r>
    </w:p>
    <w:p>
      <w:pPr/>
      <w:r>
        <w:rPr>
          <w:b/>
        </w:rPr>
        <w:t>Scale sanity</w:t>
        <w:br/>
      </w:r>
    </w:p>
    <w:p>
      <w:pPr/>
      <w:r>
        <w:rPr/>
        <w:t xml:space="preserve">Read </w:t>
      </w:r>
      <w:r>
        <w:rPr>
          <w:rFonts w:ascii="Roboto Mono" w:hAnsi="Roboto Mono"/>
          <w:color w:val="188038"/>
        </w:rPr>
        <w:t>min = VM-VAR-002</w:t>
      </w:r>
      <w:r>
        <w:rPr/>
        <w:t xml:space="preserve">, </w:t>
      </w:r>
      <w:r>
        <w:rPr>
          <w:rFonts w:ascii="Roboto Mono" w:hAnsi="Roboto Mono"/>
          <w:color w:val="188038"/>
        </w:rPr>
        <w:t>max = VM-VAR-003</w:t>
      </w:r>
      <w:r>
        <w:rPr/>
        <w:t xml:space="preserve">; ensure </w:t>
      </w:r>
      <w:r>
        <w:rPr>
          <w:rFonts w:ascii="Roboto Mono" w:hAnsi="Roboto Mono"/>
          <w:color w:val="188038"/>
        </w:rPr>
        <w:t>min &lt; max</w:t>
      </w:r>
      <w:r>
        <w:rPr/>
        <w:t xml:space="preserve">. These are </w:t>
      </w:r>
      <w:r>
        <w:rPr>
          <w:b/>
        </w:rPr>
        <w:t>inclusive</w:t>
      </w:r>
      <w:r>
        <w:rPr/>
        <w:t xml:space="preserve"> bounds per ballot.</w:t>
        <w:br/>
      </w:r>
    </w:p>
    <w:p>
      <w:pPr/>
      <w:r>
        <w:rPr/>
        <w:t xml:space="preserve">The function </w:t>
      </w:r>
      <w:r>
        <w:rPr>
          <w:b/>
        </w:rPr>
        <w:t>does not</w:t>
      </w:r>
      <w:r>
        <w:rPr/>
        <w:t xml:space="preserve"> reconstruct per-ballot scores; it only enforces </w:t>
      </w:r>
      <w:r>
        <w:rPr>
          <w:b/>
        </w:rPr>
        <w:t>aggregate plausibility</w:t>
      </w:r>
      <w:r>
        <w:rPr/>
        <w:t xml:space="preserve"> given </w:t>
      </w:r>
      <w:r>
        <w:rPr>
          <w:rFonts w:ascii="Roboto Mono" w:hAnsi="Roboto Mono"/>
          <w:color w:val="188038"/>
        </w:rPr>
        <w:t>valid_ballots</w:t>
      </w:r>
      <w:r>
        <w:rPr/>
        <w:t>.</w:t>
        <w:br/>
      </w:r>
    </w:p>
    <w:p>
      <w:pPr/>
      <w:r>
        <w:rPr>
          <w:b/>
        </w:rPr>
        <w:t>Caps / plausibility checks</w:t>
        <w:br/>
      </w:r>
    </w:p>
    <w:p>
      <w:pPr/>
      <w:r>
        <w:rPr/>
        <w:t xml:space="preserve">Let </w:t>
      </w:r>
      <w:r>
        <w:rPr>
          <w:rFonts w:ascii="Roboto Mono" w:hAnsi="Roboto Mono"/>
          <w:color w:val="188038"/>
        </w:rPr>
        <w:t>V = turnout.valid_ballots</w:t>
      </w:r>
      <w:r>
        <w:rPr/>
        <w:t>.</w:t>
        <w:br/>
      </w:r>
    </w:p>
    <w:p>
      <w:pPr/>
      <w:r>
        <w:rPr/>
        <w:t xml:space="preserve">If </w:t>
      </w:r>
      <w:r>
        <w:rPr>
          <w:rFonts w:ascii="Roboto Mono" w:hAnsi="Roboto Mono"/>
          <w:color w:val="188038"/>
        </w:rPr>
        <w:t>VM-VAR-004 = off</w:t>
      </w:r>
      <w:r>
        <w:rPr/>
        <w:t xml:space="preserve">: each option’s </w:t>
      </w:r>
      <w:r>
        <w:rPr>
          <w:rFonts w:ascii="Nova Mono" w:hAnsi="Nova Mono"/>
          <w:color w:val="188038"/>
        </w:rPr>
        <w:t>sum ≤ V * max</w:t>
      </w:r>
      <w:r>
        <w:rPr/>
        <w:t xml:space="preserve"> (since each counted ballot contributes at most </w:t>
      </w:r>
      <w:r>
        <w:rPr>
          <w:rFonts w:ascii="Roboto Mono" w:hAnsi="Roboto Mono"/>
          <w:color w:val="188038"/>
        </w:rPr>
        <w:t>max</w:t>
      </w:r>
      <w:r>
        <w:rPr/>
        <w:t>).</w:t>
        <w:br/>
      </w:r>
    </w:p>
    <w:p>
      <w:pPr/>
      <w:r>
        <w:rPr/>
        <w:t xml:space="preserve">If </w:t>
      </w:r>
      <w:r>
        <w:rPr>
          <w:rFonts w:ascii="Roboto Mono" w:hAnsi="Roboto Mono"/>
          <w:color w:val="188038"/>
        </w:rPr>
        <w:t>VM-VAR-004 = linear</w:t>
      </w:r>
      <w:r>
        <w:rPr/>
        <w:t xml:space="preserve"> (per-ballot normalization to span): aggregate sums are already normalized; the same cap </w:t>
      </w:r>
      <w:r>
        <w:rPr>
          <w:rFonts w:ascii="Nova Mono" w:hAnsi="Nova Mono"/>
          <w:color w:val="188038"/>
        </w:rPr>
        <w:t>≤ V * max</w:t>
      </w:r>
      <w:r>
        <w:rPr/>
        <w:t xml:space="preserve"> still applies.</w:t>
        <w:br/>
      </w:r>
    </w:p>
    <w:p>
      <w:pPr/>
      <w:r>
        <w:rPr/>
        <w:t xml:space="preserve">If </w:t>
      </w:r>
      <w:r>
        <w:rPr>
          <w:rFonts w:ascii="Roboto Mono" w:hAnsi="Roboto Mono"/>
          <w:color w:val="188038"/>
        </w:rPr>
        <w:t>V == 0</w:t>
      </w:r>
      <w:r>
        <w:rPr/>
        <w:t xml:space="preserve">: all option sums </w:t>
      </w:r>
      <w:r>
        <w:rPr>
          <w:b/>
        </w:rPr>
        <w:t>must be 0</w:t>
      </w:r>
      <w:r>
        <w:rPr/>
        <w:t>.</w:t>
        <w:br/>
      </w:r>
    </w:p>
    <w:p>
      <w:pPr/>
      <w:r>
        <w:rPr/>
        <w:t>Negative values impossible (</w:t>
      </w:r>
      <w:r>
        <w:rPr>
          <w:rFonts w:ascii="Roboto Mono" w:hAnsi="Roboto Mono"/>
          <w:color w:val="188038"/>
        </w:rPr>
        <w:t>u64</w:t>
      </w:r>
      <w:r>
        <w:rPr/>
        <w:t>).</w:t>
        <w:br/>
      </w:r>
    </w:p>
    <w:p>
      <w:pPr/>
      <w:r>
        <w:rPr>
          <w:b/>
        </w:rPr>
        <w:t>Assemble</w:t>
        <w:br/>
      </w:r>
    </w:p>
    <w:p>
      <w:pPr/>
      <w:r>
        <w:rPr/>
        <w:t xml:space="preserve">Return </w:t>
      </w:r>
      <w:r>
        <w:rPr>
          <w:rFonts w:ascii="Roboto Mono" w:hAnsi="Roboto Mono"/>
          <w:color w:val="188038"/>
        </w:rPr>
        <w:t>UnitScores { unit_id, turnout, scores }</w:t>
      </w:r>
      <w:r>
        <w:rPr/>
        <w:t>. No division or percentages here.</w:t>
        <w:br/>
      </w:r>
    </w:p>
    <w:p>
      <w:pPr/>
      <w:r>
        <w:rPr/>
        <w:t xml:space="preserve">Note: If the data source is </w:t>
      </w:r>
      <w:r>
        <w:rPr>
          <w:b/>
        </w:rPr>
        <w:t>raw ballots</w:t>
      </w:r>
      <w:r>
        <w:rPr/>
        <w:t xml:space="preserve">, a separate helper (outside this file) must first compute </w:t>
      </w:r>
      <w:r>
        <w:rPr>
          <w:rFonts w:ascii="Roboto Mono" w:hAnsi="Roboto Mono"/>
          <w:color w:val="188038"/>
        </w:rPr>
        <w:t>score_sums</w:t>
      </w:r>
      <w:r>
        <w:rPr/>
        <w:t xml:space="preserve"> from per-ballot vectors respecting </w:t>
      </w:r>
      <w:r>
        <w:rPr>
          <w:rFonts w:ascii="Roboto Mono" w:hAnsi="Roboto Mono"/>
          <w:color w:val="188038"/>
        </w:rPr>
        <w:t>min/max</w:t>
      </w:r>
      <w:r>
        <w:rPr/>
        <w:t xml:space="preserve"> and </w:t>
      </w:r>
      <w:r>
        <w:rPr>
          <w:rFonts w:ascii="Roboto Mono" w:hAnsi="Roboto Mono"/>
          <w:color w:val="188038"/>
        </w:rPr>
        <w:t>VM-VAR-004</w:t>
      </w:r>
      <w:r>
        <w:rPr/>
        <w:t>. This file’s function assumes we already have per-option sums.</w:t>
      </w:r>
    </w:p>
    <w:p>
      <w:pPr>
        <w:pStyle w:val="Heading2"/>
      </w:pPr>
      <w:r>
        <w:rPr>
          <w:b/>
          <w:sz w:val="34"/>
        </w:rPr>
        <w:t>8) State Flow</w:t>
      </w:r>
    </w:p>
    <w:p>
      <w:pPr/>
      <w:r>
        <w:rPr/>
        <w:t xml:space="preserve">Pipeline: </w:t>
      </w:r>
      <w:r>
        <w:rPr>
          <w:b/>
        </w:rPr>
        <w:t>TABULATE (score)</w:t>
      </w:r>
      <w:r>
        <w:rPr>
          <w:rFonts w:ascii="Arial Unicode MS" w:hAnsi="Arial Unicode MS"/>
        </w:rPr>
        <w:t xml:space="preserve"> → </w:t>
      </w:r>
      <w:r>
        <w:rPr>
          <w:rFonts w:ascii="Roboto Mono" w:hAnsi="Roboto Mono"/>
          <w:color w:val="188038"/>
        </w:rPr>
        <w:t>UnitScores</w:t>
      </w:r>
      <w:r>
        <w:rPr>
          <w:rFonts w:ascii="Arial Unicode MS" w:hAnsi="Arial Unicode MS"/>
        </w:rPr>
        <w:t xml:space="preserve"> → </w:t>
      </w:r>
      <w:r>
        <w:rPr>
          <w:b/>
        </w:rPr>
        <w:t>ALLOCATE</w:t>
      </w:r>
      <w:r>
        <w:rPr>
          <w:rFonts w:ascii="Arial Unicode MS" w:hAnsi="Arial Unicode MS"/>
        </w:rPr>
        <w:t xml:space="preserve"> (PR/WTA) → </w:t>
      </w:r>
      <w:r>
        <w:rPr>
          <w:b/>
        </w:rPr>
        <w:t>AGGREGATE</w:t>
      </w:r>
      <w:r>
        <w:rPr>
          <w:rFonts w:ascii="Arial Unicode MS" w:hAnsi="Arial Unicode MS"/>
        </w:rPr>
        <w:t xml:space="preserve"> → </w:t>
      </w:r>
      <w:r>
        <w:rPr>
          <w:b/>
        </w:rPr>
        <w:t>GATES</w:t>
      </w:r>
      <w:r>
        <w:rPr/>
        <w:t>.</w:t>
        <w:br/>
      </w:r>
    </w:p>
    <w:p>
      <w:pPr/>
      <w:r>
        <w:rPr/>
        <w:t xml:space="preserve">Gates that need a binary “support %” for </w:t>
      </w:r>
      <w:r>
        <w:rPr>
          <w:b/>
        </w:rPr>
        <w:t>score</w:t>
      </w:r>
      <w:r>
        <w:rPr/>
        <w:t xml:space="preserve"> ballots compute it elsewhere via</w:t>
        <w:br/>
        <w:t xml:space="preserve"> </w:t>
      </w:r>
      <w:r>
        <w:rPr>
          <w:rFonts w:ascii="Roboto Mono" w:hAnsi="Roboto Mono"/>
          <w:color w:val="188038"/>
        </w:rPr>
        <w:t>score_sum_for_change / (max_per_ballot * valid_ballots)</w:t>
      </w:r>
      <w:r>
        <w:rPr/>
        <w:t xml:space="preserve"> using integers.</w:t>
        <w:br/>
      </w:r>
    </w:p>
    <w:p>
      <w:pPr>
        <w:pStyle w:val="Heading2"/>
      </w:pPr>
      <w:r>
        <w:rPr>
          <w:b/>
          <w:sz w:val="34"/>
        </w:rPr>
        <w:t>9) Determinism &amp; Numeric Rules</w:t>
      </w:r>
    </w:p>
    <w:p>
      <w:pPr/>
      <w:r>
        <w:rPr/>
        <w:t xml:space="preserve">Determinism via canonical option iteration and </w:t>
      </w:r>
      <w:r>
        <w:rPr>
          <w:rFonts w:ascii="Roboto Mono" w:hAnsi="Roboto Mono"/>
          <w:color w:val="188038"/>
        </w:rPr>
        <w:t>BTreeMap</w:t>
      </w:r>
      <w:r>
        <w:rPr/>
        <w:t xml:space="preserve"> storage.</w:t>
        <w:br/>
      </w:r>
    </w:p>
    <w:p>
      <w:pPr/>
      <w:r>
        <w:rPr/>
        <w:t>Integer math only; no rounding; no RNG.</w:t>
        <w:br/>
      </w:r>
    </w:p>
    <w:p>
      <w:pPr>
        <w:pStyle w:val="Heading2"/>
      </w:pPr>
      <w:r>
        <w:rPr>
          <w:b/>
          <w:sz w:val="34"/>
        </w:rPr>
        <w:t>10) Edge Cases &amp; Failure Policy</w:t>
      </w:r>
    </w:p>
    <w:p>
      <w:pPr/>
      <w:r>
        <w:rPr/>
        <w:t xml:space="preserve">Unknown </w:t>
      </w:r>
      <w:r>
        <w:rPr>
          <w:rFonts w:ascii="Roboto Mono" w:hAnsi="Roboto Mono"/>
          <w:color w:val="188038"/>
        </w:rPr>
        <w:t>OptionId</w:t>
      </w:r>
      <w:r>
        <w:rPr/>
        <w:t xml:space="preserve"> in </w:t>
      </w:r>
      <w:r>
        <w:rPr>
          <w:rFonts w:ascii="Roboto Mono" w:hAnsi="Roboto Mono"/>
          <w:color w:val="188038"/>
        </w:rPr>
        <w:t>score_sums</w:t>
      </w:r>
      <w:r>
        <w:rPr>
          <w:rFonts w:ascii="Arial Unicode MS" w:hAnsi="Arial Unicode MS"/>
        </w:rPr>
        <w:t xml:space="preserve"> ⇒ </w:t>
      </w:r>
      <w:r>
        <w:rPr>
          <w:rFonts w:ascii="Roboto Mono" w:hAnsi="Roboto Mono"/>
          <w:color w:val="188038"/>
        </w:rPr>
        <w:t>TabError::UnknownOption</w:t>
      </w:r>
      <w:r>
        <w:rPr/>
        <w:t>.</w:t>
        <w:br/>
      </w:r>
    </w:p>
    <w:p>
      <w:pPr/>
      <w:r>
        <w:rPr>
          <w:rFonts w:ascii="Roboto Mono" w:hAnsi="Roboto Mono"/>
          <w:color w:val="188038"/>
        </w:rPr>
        <w:t>V=0</w:t>
      </w:r>
      <w:r>
        <w:rPr>
          <w:rFonts w:ascii="Arial Unicode MS" w:hAnsi="Arial Unicode MS"/>
        </w:rPr>
        <w:t xml:space="preserve"> with any non-zero sum ⇒ </w:t>
      </w:r>
      <w:r>
        <w:rPr>
          <w:rFonts w:ascii="Roboto Mono" w:hAnsi="Roboto Mono"/>
          <w:color w:val="188038"/>
        </w:rPr>
        <w:t>TabError::InconsistentTurnout</w:t>
      </w:r>
      <w:r>
        <w:rPr/>
        <w:t>.</w:t>
        <w:br/>
      </w:r>
    </w:p>
    <w:p>
      <w:pPr/>
      <w:r>
        <w:rPr/>
        <w:t xml:space="preserve">Any option </w:t>
      </w:r>
      <w:r>
        <w:rPr>
          <w:rFonts w:ascii="Roboto Mono" w:hAnsi="Roboto Mono"/>
          <w:color w:val="188038"/>
        </w:rPr>
        <w:t>sum &gt; V * max</w:t>
      </w:r>
      <w:r>
        <w:rPr>
          <w:rFonts w:ascii="Arial Unicode MS" w:hAnsi="Arial Unicode MS"/>
        </w:rPr>
        <w:t xml:space="preserve"> ⇒ </w:t>
      </w:r>
      <w:r>
        <w:rPr>
          <w:rFonts w:ascii="Roboto Mono" w:hAnsi="Roboto Mono"/>
          <w:color w:val="188038"/>
        </w:rPr>
        <w:t>TabError::OptionExceedsCap</w:t>
      </w:r>
      <w:r>
        <w:rPr/>
        <w:t>.</w:t>
        <w:br/>
      </w:r>
    </w:p>
    <w:p>
      <w:pPr/>
      <w:r>
        <w:rPr/>
        <w:t xml:space="preserve">Overflow guard: compute </w:t>
      </w:r>
      <w:r>
        <w:rPr>
          <w:rFonts w:ascii="Roboto Mono" w:hAnsi="Roboto Mono"/>
          <w:color w:val="188038"/>
        </w:rPr>
        <w:t>V * max</w:t>
      </w:r>
      <w:r>
        <w:rPr/>
        <w:t xml:space="preserve"> in </w:t>
      </w:r>
      <w:r>
        <w:rPr>
          <w:rFonts w:ascii="Roboto Mono" w:hAnsi="Roboto Mono"/>
          <w:color w:val="188038"/>
        </w:rPr>
        <w:t>u128</w:t>
      </w:r>
      <w:r>
        <w:rPr/>
        <w:t xml:space="preserve"> then compare after cast to avoid </w:t>
      </w:r>
      <w:r>
        <w:rPr>
          <w:rFonts w:ascii="Roboto Mono" w:hAnsi="Roboto Mono"/>
          <w:color w:val="188038"/>
        </w:rPr>
        <w:t>u64</w:t>
      </w:r>
      <w:r>
        <w:rPr/>
        <w:t xml:space="preserve"> overflow on extreme inputs.</w:t>
        <w:br/>
      </w:r>
    </w:p>
    <w:p>
      <w:pPr>
        <w:pStyle w:val="Heading2"/>
      </w:pPr>
      <w:r>
        <w:rPr>
          <w:b/>
          <w:sz w:val="34"/>
        </w:rPr>
        <w:t>11) Test Checklist (must pass)</w:t>
      </w:r>
    </w:p>
    <w:p>
      <w:pPr/>
      <w:r>
        <w:rPr/>
        <w:t xml:space="preserve">Happy path: scale </w:t>
      </w:r>
      <w:r>
        <w:rPr>
          <w:rFonts w:ascii="Roboto Mono" w:hAnsi="Roboto Mono"/>
          <w:color w:val="188038"/>
        </w:rPr>
        <w:t>[0,5]</w:t>
      </w:r>
      <w:r>
        <w:rPr/>
        <w:t xml:space="preserve">, </w:t>
      </w:r>
      <w:r>
        <w:rPr>
          <w:rFonts w:ascii="Roboto Mono" w:hAnsi="Roboto Mono"/>
          <w:color w:val="188038"/>
        </w:rPr>
        <w:t>V=100</w:t>
      </w:r>
      <w:r>
        <w:rPr>
          <w:rFonts w:ascii="Arial Unicode MS" w:hAnsi="Arial Unicode MS"/>
        </w:rPr>
        <w:t>, sums within caps → returns identical sums in canonical order.</w:t>
        <w:br/>
      </w:r>
    </w:p>
    <w:p>
      <w:pPr/>
      <w:r>
        <w:rPr/>
        <w:t xml:space="preserve">Caps: with </w:t>
      </w:r>
      <w:r>
        <w:rPr>
          <w:rFonts w:ascii="Roboto Mono" w:hAnsi="Roboto Mono"/>
          <w:color w:val="188038"/>
        </w:rPr>
        <w:t>V=50</w:t>
      </w:r>
      <w:r>
        <w:rPr/>
        <w:t xml:space="preserve">, </w:t>
      </w:r>
      <w:r>
        <w:rPr>
          <w:rFonts w:ascii="Roboto Mono" w:hAnsi="Roboto Mono"/>
          <w:color w:val="188038"/>
        </w:rPr>
        <w:t>max=5</w:t>
      </w:r>
      <w:r>
        <w:rPr/>
        <w:t xml:space="preserve">, any option sum &gt; </w:t>
      </w:r>
      <w:r>
        <w:rPr>
          <w:rFonts w:ascii="Roboto Mono" w:hAnsi="Roboto Mono"/>
          <w:color w:val="188038"/>
        </w:rPr>
        <w:t>250</w:t>
      </w:r>
      <w:r>
        <w:rPr>
          <w:rFonts w:ascii="Arial Unicode MS" w:hAnsi="Arial Unicode MS"/>
        </w:rPr>
        <w:t xml:space="preserve"> ⇒ </w:t>
      </w:r>
      <w:r>
        <w:rPr>
          <w:b/>
        </w:rPr>
        <w:t>fail</w:t>
      </w:r>
      <w:r>
        <w:rPr/>
        <w:t>.</w:t>
        <w:br/>
      </w:r>
    </w:p>
    <w:p>
      <w:pPr/>
      <w:r>
        <w:rPr>
          <w:rFonts w:ascii="Roboto Mono" w:hAnsi="Roboto Mono"/>
          <w:color w:val="188038"/>
        </w:rPr>
        <w:t>V=0</w:t>
      </w:r>
      <w:r>
        <w:rPr>
          <w:rFonts w:ascii="Arial Unicode MS" w:hAnsi="Arial Unicode MS"/>
        </w:rPr>
        <w:t xml:space="preserve">: all sums must be 0; any non-zero ⇒ </w:t>
      </w:r>
      <w:r>
        <w:rPr>
          <w:b/>
        </w:rPr>
        <w:t>fail</w:t>
      </w:r>
      <w:r>
        <w:rPr/>
        <w:t>.</w:t>
        <w:br/>
      </w:r>
    </w:p>
    <w:p>
      <w:pPr/>
      <w:r>
        <w:rPr>
          <w:rFonts w:ascii="Arial Unicode MS" w:hAnsi="Arial Unicode MS"/>
        </w:rPr>
        <w:t xml:space="preserve">Unknown option key present ⇒ </w:t>
      </w:r>
      <w:r>
        <w:rPr>
          <w:b/>
        </w:rPr>
        <w:t>fail</w:t>
      </w:r>
      <w:r>
        <w:rPr/>
        <w:t>.</w:t>
        <w:br/>
      </w:r>
    </w:p>
    <w:p>
      <w:pPr/>
      <w:r>
        <w:rPr/>
        <w:t xml:space="preserve">Determinism: shuffle insertion order of </w:t>
      </w:r>
      <w:r>
        <w:rPr>
          <w:rFonts w:ascii="Roboto Mono" w:hAnsi="Roboto Mono"/>
          <w:color w:val="188038"/>
        </w:rPr>
        <w:t>score_sums</w:t>
      </w:r>
      <w:r>
        <w:rPr/>
        <w:t>/</w:t>
      </w:r>
      <w:r>
        <w:rPr>
          <w:rFonts w:ascii="Roboto Mono" w:hAnsi="Roboto Mono"/>
          <w:color w:val="188038"/>
        </w:rPr>
        <w:t>options</w:t>
      </w:r>
      <w:r>
        <w:rPr>
          <w:rFonts w:ascii="Arial Unicode MS" w:hAnsi="Arial Unicode MS"/>
        </w:rPr>
        <w:t xml:space="preserve"> → identical </w:t>
      </w:r>
      <w:r>
        <w:rPr>
          <w:rFonts w:ascii="Roboto Mono" w:hAnsi="Roboto Mono"/>
          <w:color w:val="188038"/>
        </w:rPr>
        <w:t>UnitScores.scores</w:t>
      </w:r>
      <w:r>
        <w:rPr/>
        <w:t xml:space="preserve"> and canonical bytes.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